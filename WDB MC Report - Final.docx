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785103867"/>
        <w:placeholder>
          <w:docPart w:val="16AE99FB86E7BB4A9A5E2ACF2A6451EC"/>
        </w:placeholder>
        <w:text/>
      </w:sdtPr>
      <w:sdtContent>
        <w:p w14:paraId="51040D6A" w14:textId="37EA2433" w:rsidR="00BB7916" w:rsidRPr="00E1350E" w:rsidRDefault="00E1350E" w:rsidP="00294BB1">
          <w:pPr>
            <w:pStyle w:val="Title"/>
            <w:rPr>
              <w:lang w:val="en-US"/>
            </w:rPr>
          </w:pPr>
          <w:r w:rsidRPr="00E1350E">
            <w:rPr>
              <w:lang w:val="en-US"/>
            </w:rPr>
            <w:t>WDB Mini Challenge Report</w:t>
          </w:r>
        </w:p>
      </w:sdtContent>
    </w:sdt>
    <w:sdt>
      <w:sdtPr>
        <w:rPr>
          <w:lang w:val="en-US"/>
        </w:rPr>
        <w:id w:val="-1675494973"/>
        <w:placeholder>
          <w:docPart w:val="40465F169BA8B746AAD583025D4FC0EE"/>
        </w:placeholder>
        <w:text/>
      </w:sdtPr>
      <w:sdtContent>
        <w:p w14:paraId="23838CA7" w14:textId="5E6CE056" w:rsidR="00294BB1" w:rsidRPr="00E1350E" w:rsidRDefault="00E1350E" w:rsidP="00294BB1">
          <w:pPr>
            <w:pStyle w:val="Subtitle"/>
            <w:rPr>
              <w:lang w:val="en-US"/>
            </w:rPr>
          </w:pPr>
          <w:r w:rsidRPr="00E1350E">
            <w:rPr>
              <w:lang w:val="en-US"/>
            </w:rPr>
            <w:t>Nasdaq listed companies</w:t>
          </w:r>
        </w:p>
      </w:sdtContent>
    </w:sdt>
    <w:p w14:paraId="08B7A0CA" w14:textId="77777777" w:rsidR="00294BB1" w:rsidRPr="00E1350E" w:rsidRDefault="00294BB1" w:rsidP="00FD1AB7">
      <w:pPr>
        <w:rPr>
          <w:lang w:val="en-US"/>
        </w:rPr>
      </w:pPr>
    </w:p>
    <w:p w14:paraId="07A008C1" w14:textId="77777777" w:rsidR="00294BB1" w:rsidRPr="00E1350E" w:rsidRDefault="00294BB1" w:rsidP="00FD1AB7">
      <w:pPr>
        <w:rPr>
          <w:lang w:val="en-US"/>
        </w:rPr>
      </w:pPr>
    </w:p>
    <w:p w14:paraId="217C7D67" w14:textId="77777777" w:rsidR="00294BB1" w:rsidRPr="00E1350E" w:rsidRDefault="00294BB1" w:rsidP="00FD1AB7">
      <w:pPr>
        <w:rPr>
          <w:lang w:val="en-US"/>
        </w:rPr>
      </w:pPr>
    </w:p>
    <w:p w14:paraId="3FE38F1E" w14:textId="77777777" w:rsidR="00FF4378" w:rsidRPr="00E1350E" w:rsidRDefault="00FF4378" w:rsidP="00FD1AB7">
      <w:pPr>
        <w:rPr>
          <w:lang w:val="en-US"/>
        </w:rPr>
      </w:pPr>
    </w:p>
    <w:p w14:paraId="17F63C4E" w14:textId="77777777" w:rsidR="00FF4378" w:rsidRPr="00E1350E" w:rsidRDefault="00FF4378" w:rsidP="00FD1AB7">
      <w:pPr>
        <w:rPr>
          <w:rFonts w:eastAsia="Times New Roman"/>
          <w:noProof/>
          <w:lang w:val="en-US" w:eastAsia="de-CH"/>
        </w:rPr>
      </w:pPr>
    </w:p>
    <w:p w14:paraId="5C743DF9" w14:textId="77777777" w:rsidR="00890A63" w:rsidRPr="00E1350E" w:rsidRDefault="00000000" w:rsidP="00FF4378">
      <w:pPr>
        <w:ind w:left="-1418"/>
        <w:rPr>
          <w:lang w:val="en-US"/>
        </w:rPr>
      </w:pPr>
      <w:sdt>
        <w:sdtPr>
          <w:rPr>
            <w:lang w:val="en-US"/>
          </w:rPr>
          <w:alias w:val="Platzhalter für Bild"/>
          <w:tag w:val="Platzhalter für Bild"/>
          <w:id w:val="257960141"/>
          <w:picture/>
        </w:sdtPr>
        <w:sdtContent>
          <w:r w:rsidR="00FF4378" w:rsidRPr="00E1350E">
            <w:rPr>
              <w:noProof/>
              <w:lang w:val="en-US" w:eastAsia="en-GB"/>
            </w:rPr>
            <w:drawing>
              <wp:inline distT="0" distB="0" distL="0" distR="0" wp14:anchorId="1B9102D6" wp14:editId="25267973">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E1350E">
        <w:rPr>
          <w:noProof/>
          <w:lang w:val="en-US" w:eastAsia="en-GB"/>
        </w:rPr>
        <mc:AlternateContent>
          <mc:Choice Requires="wps">
            <w:drawing>
              <wp:anchor distT="0" distB="0" distL="114300" distR="114300" simplePos="0" relativeHeight="251661312" behindDoc="0" locked="1" layoutInCell="1" allowOverlap="1" wp14:anchorId="500E02F9" wp14:editId="5B8CE7A5">
                <wp:simplePos x="0" y="0"/>
                <wp:positionH relativeFrom="margin">
                  <wp:posOffset>56515</wp:posOffset>
                </wp:positionH>
                <wp:positionV relativeFrom="page">
                  <wp:posOffset>6193155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sdt>
                            <w:sdtPr>
                              <w:id w:val="141468603"/>
                              <w:text/>
                            </w:sdtPr>
                            <w:sdtContent>
                              <w:p w14:paraId="30C14C77" w14:textId="4E0FBA95" w:rsidR="00437505" w:rsidRDefault="00E1350E" w:rsidP="007B14B8">
                                <w:r>
                                  <w:t xml:space="preserve">Rami </w:t>
                                </w:r>
                                <w:r w:rsidR="003C2D46">
                                  <w:t>Tarabishi</w:t>
                                </w:r>
                              </w:p>
                            </w:sdtContent>
                          </w:sdt>
                          <w:p w14:paraId="029F496D" w14:textId="77777777" w:rsidR="007B14B8" w:rsidRDefault="007B14B8" w:rsidP="007B14B8"/>
                          <w:p w14:paraId="33D0860F" w14:textId="24235BE4" w:rsidR="007B14B8" w:rsidRDefault="00000000" w:rsidP="007B14B8">
                            <w:sdt>
                              <w:sdtPr>
                                <w:id w:val="-254680422"/>
                                <w:showingPlcHdr/>
                                <w:text/>
                              </w:sdtPr>
                              <w:sdtContent>
                                <w:r w:rsidR="00E1350E">
                                  <w:t xml:space="preserve">     </w:t>
                                </w:r>
                              </w:sdtContent>
                            </w:sdt>
                            <w:r w:rsidR="007B14B8">
                              <w:t xml:space="preserve"> </w:t>
                            </w:r>
                            <w:sdt>
                              <w:sdtPr>
                                <w:id w:val="477345137"/>
                                <w:date w:fullDate="2023-08-12T00:00:00Z">
                                  <w:dateFormat w:val="dd.MM.yyyy"/>
                                  <w:lid w:val="de-CH"/>
                                  <w:storeMappedDataAs w:val="dateTime"/>
                                  <w:calendar w:val="gregorian"/>
                                </w:date>
                              </w:sdtPr>
                              <w:sdtContent>
                                <w:r w:rsidR="00E1350E">
                                  <w:t>12.08.2023</w:t>
                                </w:r>
                              </w:sdtContent>
                            </w:sdt>
                          </w:p>
                          <w:p w14:paraId="61B3AE6A" w14:textId="77777777"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E02F9" id="_x0000_t202" coordsize="21600,21600" o:spt="202" path="m,l,21600r21600,l21600,xe">
                <v:stroke joinstyle="miter"/>
                <v:path gradientshapeok="t" o:connecttype="rect"/>
              </v:shapetype>
              <v:shape id="Textfeld 2" o:spid="_x0000_s1026" type="#_x0000_t202" style="position:absolute;left:0;text-align:left;margin-left:4.45pt;margin-top:487.6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" filled="f" stroked="f">
                <v:textbox inset="0,0,0,0">
                  <w:txbxContent>
                    <w:sdt>
                      <w:sdtPr>
                        <w:id w:val="141468603"/>
                        <w:text/>
                      </w:sdtPr>
                      <w:sdtContent>
                        <w:p w14:paraId="30C14C77" w14:textId="4E0FBA95" w:rsidR="00437505" w:rsidRDefault="00E1350E" w:rsidP="007B14B8">
                          <w:r>
                            <w:t xml:space="preserve">Rami </w:t>
                          </w:r>
                          <w:r w:rsidR="003C2D46">
                            <w:t>Tarabishi</w:t>
                          </w:r>
                        </w:p>
                      </w:sdtContent>
                    </w:sdt>
                    <w:p w14:paraId="029F496D" w14:textId="77777777" w:rsidR="007B14B8" w:rsidRDefault="007B14B8" w:rsidP="007B14B8"/>
                    <w:p w14:paraId="33D0860F" w14:textId="24235BE4" w:rsidR="007B14B8" w:rsidRDefault="00000000" w:rsidP="007B14B8">
                      <w:sdt>
                        <w:sdtPr>
                          <w:id w:val="-254680422"/>
                          <w:showingPlcHdr/>
                          <w:text/>
                        </w:sdtPr>
                        <w:sdtContent>
                          <w:r w:rsidR="00E1350E">
                            <w:t xml:space="preserve">     </w:t>
                          </w:r>
                        </w:sdtContent>
                      </w:sdt>
                      <w:r w:rsidR="007B14B8">
                        <w:t xml:space="preserve"> </w:t>
                      </w:r>
                      <w:sdt>
                        <w:sdtPr>
                          <w:id w:val="477345137"/>
                          <w:date w:fullDate="2023-08-12T00:00:00Z">
                            <w:dateFormat w:val="dd.MM.yyyy"/>
                            <w:lid w:val="de-CH"/>
                            <w:storeMappedDataAs w:val="dateTime"/>
                            <w:calendar w:val="gregorian"/>
                          </w:date>
                        </w:sdtPr>
                        <w:sdtContent>
                          <w:r w:rsidR="00E1350E">
                            <w:t>12.08.2023</w:t>
                          </w:r>
                        </w:sdtContent>
                      </w:sdt>
                    </w:p>
                    <w:p w14:paraId="61B3AE6A" w14:textId="77777777" w:rsidR="00437505" w:rsidRDefault="00437505" w:rsidP="00FD1AB7"/>
                  </w:txbxContent>
                </v:textbox>
                <w10:wrap anchorx="margin" anchory="page"/>
                <w10:anchorlock/>
              </v:shape>
            </w:pict>
          </mc:Fallback>
        </mc:AlternateContent>
      </w:r>
    </w:p>
    <w:p w14:paraId="727A57CA" w14:textId="77777777" w:rsidR="006D08BB" w:rsidRPr="00E1350E" w:rsidRDefault="006D08BB" w:rsidP="00595194">
      <w:pPr>
        <w:rPr>
          <w:b/>
          <w:sz w:val="28"/>
          <w:szCs w:val="28"/>
          <w:lang w:val="en-US"/>
        </w:rPr>
      </w:pPr>
    </w:p>
    <w:p w14:paraId="5A86D485" w14:textId="77777777" w:rsidR="00BB7916" w:rsidRPr="00E1350E" w:rsidRDefault="00BB7916" w:rsidP="00595194">
      <w:pPr>
        <w:rPr>
          <w:sz w:val="28"/>
          <w:szCs w:val="28"/>
          <w:lang w:val="en-US"/>
        </w:rPr>
        <w:sectPr w:rsidR="00BB7916" w:rsidRPr="00E1350E"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0193E124" w14:textId="68218140" w:rsidR="002E7766" w:rsidRPr="00E1350E" w:rsidRDefault="00E1350E" w:rsidP="00595194">
      <w:pPr>
        <w:rPr>
          <w:b/>
          <w:sz w:val="28"/>
          <w:szCs w:val="28"/>
          <w:lang w:val="en-US"/>
        </w:rPr>
      </w:pPr>
      <w:r>
        <w:rPr>
          <w:b/>
          <w:sz w:val="28"/>
          <w:szCs w:val="28"/>
          <w:lang w:val="en-US"/>
        </w:rPr>
        <w:lastRenderedPageBreak/>
        <w:t>Table of contents</w:t>
      </w:r>
    </w:p>
    <w:p w14:paraId="2130C7FE" w14:textId="77777777" w:rsidR="00595194" w:rsidRPr="00E1350E" w:rsidRDefault="00595194" w:rsidP="00595194">
      <w:pPr>
        <w:rPr>
          <w:b/>
          <w:sz w:val="28"/>
          <w:szCs w:val="28"/>
          <w:lang w:val="en-US"/>
        </w:rPr>
      </w:pPr>
    </w:p>
    <w:sdt>
      <w:sdtPr>
        <w:rPr>
          <w:noProof w:val="0"/>
          <w:lang w:val="en-US"/>
        </w:rPr>
        <w:id w:val="-367982588"/>
        <w:docPartObj>
          <w:docPartGallery w:val="Table of Contents"/>
          <w:docPartUnique/>
        </w:docPartObj>
      </w:sdtPr>
      <w:sdtEndPr>
        <w:rPr>
          <w:b/>
          <w:bCs/>
        </w:rPr>
      </w:sdtEndPr>
      <w:sdtContent>
        <w:p w14:paraId="48CBBCAC" w14:textId="6B15AE2A" w:rsidR="003C2D46" w:rsidRDefault="00595194">
          <w:pPr>
            <w:pStyle w:val="TOC1"/>
            <w:rPr>
              <w:rFonts w:eastAsiaTheme="minorEastAsia"/>
              <w:kern w:val="2"/>
              <w:lang w:val="en-US"/>
              <w14:ligatures w14:val="standardContextual"/>
            </w:rPr>
          </w:pPr>
          <w:r w:rsidRPr="00E1350E">
            <w:rPr>
              <w:lang w:val="en-US"/>
            </w:rPr>
            <w:fldChar w:fldCharType="begin"/>
          </w:r>
          <w:r w:rsidRPr="00E1350E">
            <w:rPr>
              <w:lang w:val="en-US"/>
            </w:rPr>
            <w:instrText xml:space="preserve"> TOC \o "1-3" \h \z \u </w:instrText>
          </w:r>
          <w:r w:rsidRPr="00E1350E">
            <w:rPr>
              <w:lang w:val="en-US"/>
            </w:rPr>
            <w:fldChar w:fldCharType="separate"/>
          </w:r>
          <w:hyperlink w:anchor="_Toc152956871" w:history="1">
            <w:r w:rsidR="003C2D46" w:rsidRPr="006C4963">
              <w:rPr>
                <w:rStyle w:val="Hyperlink"/>
                <w:lang w:val="en-US"/>
              </w:rPr>
              <w:t>1</w:t>
            </w:r>
            <w:r w:rsidR="003C2D46">
              <w:rPr>
                <w:rFonts w:eastAsiaTheme="minorEastAsia"/>
                <w:kern w:val="2"/>
                <w:lang w:val="en-US"/>
                <w14:ligatures w14:val="standardContextual"/>
              </w:rPr>
              <w:tab/>
            </w:r>
            <w:r w:rsidR="003C2D46" w:rsidRPr="006C4963">
              <w:rPr>
                <w:rStyle w:val="Hyperlink"/>
                <w:lang w:val="en-US"/>
              </w:rPr>
              <w:t>The task at hand</w:t>
            </w:r>
            <w:r w:rsidR="003C2D46">
              <w:rPr>
                <w:webHidden/>
              </w:rPr>
              <w:tab/>
            </w:r>
            <w:r w:rsidR="003C2D46">
              <w:rPr>
                <w:webHidden/>
              </w:rPr>
              <w:fldChar w:fldCharType="begin"/>
            </w:r>
            <w:r w:rsidR="003C2D46">
              <w:rPr>
                <w:webHidden/>
              </w:rPr>
              <w:instrText xml:space="preserve"> PAGEREF _Toc152956871 \h </w:instrText>
            </w:r>
            <w:r w:rsidR="003C2D46">
              <w:rPr>
                <w:webHidden/>
              </w:rPr>
            </w:r>
            <w:r w:rsidR="003C2D46">
              <w:rPr>
                <w:webHidden/>
              </w:rPr>
              <w:fldChar w:fldCharType="separate"/>
            </w:r>
            <w:r w:rsidR="003C2D46">
              <w:rPr>
                <w:webHidden/>
              </w:rPr>
              <w:t>3</w:t>
            </w:r>
            <w:r w:rsidR="003C2D46">
              <w:rPr>
                <w:webHidden/>
              </w:rPr>
              <w:fldChar w:fldCharType="end"/>
            </w:r>
          </w:hyperlink>
        </w:p>
        <w:p w14:paraId="4B11E248" w14:textId="6D57535A" w:rsidR="003C2D46" w:rsidRDefault="003C2D46">
          <w:pPr>
            <w:pStyle w:val="TOC2"/>
            <w:rPr>
              <w:rFonts w:eastAsiaTheme="minorEastAsia"/>
              <w:noProof/>
              <w:kern w:val="2"/>
              <w:lang w:val="en-US"/>
              <w14:ligatures w14:val="standardContextual"/>
            </w:rPr>
          </w:pPr>
          <w:hyperlink w:anchor="_Toc152956872" w:history="1">
            <w:r w:rsidRPr="006C4963">
              <w:rPr>
                <w:rStyle w:val="Hyperlink"/>
                <w:noProof/>
                <w:lang w:val="en-US"/>
              </w:rPr>
              <w:t>1.1</w:t>
            </w:r>
            <w:r>
              <w:rPr>
                <w:rFonts w:eastAsiaTheme="minorEastAsia"/>
                <w:noProof/>
                <w:kern w:val="2"/>
                <w:lang w:val="en-US"/>
                <w14:ligatures w14:val="standardContextual"/>
              </w:rPr>
              <w:tab/>
            </w:r>
            <w:r w:rsidRPr="006C4963">
              <w:rPr>
                <w:rStyle w:val="Hyperlink"/>
                <w:noProof/>
                <w:lang w:val="en-US"/>
              </w:rPr>
              <w:t>My ideas:</w:t>
            </w:r>
            <w:r>
              <w:rPr>
                <w:noProof/>
                <w:webHidden/>
              </w:rPr>
              <w:tab/>
            </w:r>
            <w:r>
              <w:rPr>
                <w:noProof/>
                <w:webHidden/>
              </w:rPr>
              <w:fldChar w:fldCharType="begin"/>
            </w:r>
            <w:r>
              <w:rPr>
                <w:noProof/>
                <w:webHidden/>
              </w:rPr>
              <w:instrText xml:space="preserve"> PAGEREF _Toc152956872 \h </w:instrText>
            </w:r>
            <w:r>
              <w:rPr>
                <w:noProof/>
                <w:webHidden/>
              </w:rPr>
            </w:r>
            <w:r>
              <w:rPr>
                <w:noProof/>
                <w:webHidden/>
              </w:rPr>
              <w:fldChar w:fldCharType="separate"/>
            </w:r>
            <w:r>
              <w:rPr>
                <w:noProof/>
                <w:webHidden/>
              </w:rPr>
              <w:t>3</w:t>
            </w:r>
            <w:r>
              <w:rPr>
                <w:noProof/>
                <w:webHidden/>
              </w:rPr>
              <w:fldChar w:fldCharType="end"/>
            </w:r>
          </w:hyperlink>
        </w:p>
        <w:p w14:paraId="0822CF28" w14:textId="75164C22" w:rsidR="003C2D46" w:rsidRDefault="003C2D46">
          <w:pPr>
            <w:pStyle w:val="TOC2"/>
            <w:rPr>
              <w:rFonts w:eastAsiaTheme="minorEastAsia"/>
              <w:noProof/>
              <w:kern w:val="2"/>
              <w:lang w:val="en-US"/>
              <w14:ligatures w14:val="standardContextual"/>
            </w:rPr>
          </w:pPr>
          <w:hyperlink w:anchor="_Toc152956873" w:history="1">
            <w:r w:rsidRPr="006C4963">
              <w:rPr>
                <w:rStyle w:val="Hyperlink"/>
                <w:noProof/>
                <w:lang w:val="en-US"/>
              </w:rPr>
              <w:t>1.2</w:t>
            </w:r>
            <w:r>
              <w:rPr>
                <w:rFonts w:eastAsiaTheme="minorEastAsia"/>
                <w:noProof/>
                <w:kern w:val="2"/>
                <w:lang w:val="en-US"/>
                <w14:ligatures w14:val="standardContextual"/>
              </w:rPr>
              <w:tab/>
            </w:r>
            <w:r w:rsidRPr="006C4963">
              <w:rPr>
                <w:rStyle w:val="Hyperlink"/>
                <w:noProof/>
                <w:lang w:val="en-US"/>
              </w:rPr>
              <w:t>The chosen website</w:t>
            </w:r>
            <w:r>
              <w:rPr>
                <w:noProof/>
                <w:webHidden/>
              </w:rPr>
              <w:tab/>
            </w:r>
            <w:r>
              <w:rPr>
                <w:noProof/>
                <w:webHidden/>
              </w:rPr>
              <w:fldChar w:fldCharType="begin"/>
            </w:r>
            <w:r>
              <w:rPr>
                <w:noProof/>
                <w:webHidden/>
              </w:rPr>
              <w:instrText xml:space="preserve"> PAGEREF _Toc152956873 \h </w:instrText>
            </w:r>
            <w:r>
              <w:rPr>
                <w:noProof/>
                <w:webHidden/>
              </w:rPr>
            </w:r>
            <w:r>
              <w:rPr>
                <w:noProof/>
                <w:webHidden/>
              </w:rPr>
              <w:fldChar w:fldCharType="separate"/>
            </w:r>
            <w:r>
              <w:rPr>
                <w:noProof/>
                <w:webHidden/>
              </w:rPr>
              <w:t>3</w:t>
            </w:r>
            <w:r>
              <w:rPr>
                <w:noProof/>
                <w:webHidden/>
              </w:rPr>
              <w:fldChar w:fldCharType="end"/>
            </w:r>
          </w:hyperlink>
        </w:p>
        <w:p w14:paraId="3A71F3B2" w14:textId="3B43A254" w:rsidR="003C2D46" w:rsidRDefault="003C2D46">
          <w:pPr>
            <w:pStyle w:val="TOC1"/>
            <w:rPr>
              <w:rFonts w:eastAsiaTheme="minorEastAsia"/>
              <w:kern w:val="2"/>
              <w:lang w:val="en-US"/>
              <w14:ligatures w14:val="standardContextual"/>
            </w:rPr>
          </w:pPr>
          <w:hyperlink w:anchor="_Toc152956874" w:history="1">
            <w:r w:rsidRPr="006C4963">
              <w:rPr>
                <w:rStyle w:val="Hyperlink"/>
                <w:lang w:val="en-US"/>
              </w:rPr>
              <w:t>2</w:t>
            </w:r>
            <w:r>
              <w:rPr>
                <w:rFonts w:eastAsiaTheme="minorEastAsia"/>
                <w:kern w:val="2"/>
                <w:lang w:val="en-US"/>
                <w14:ligatures w14:val="standardContextual"/>
              </w:rPr>
              <w:tab/>
            </w:r>
            <w:r w:rsidRPr="006C4963">
              <w:rPr>
                <w:rStyle w:val="Hyperlink"/>
                <w:lang w:val="en-US"/>
              </w:rPr>
              <w:t>Data science aspects and real-world use cases</w:t>
            </w:r>
            <w:r>
              <w:rPr>
                <w:webHidden/>
              </w:rPr>
              <w:tab/>
            </w:r>
            <w:r>
              <w:rPr>
                <w:webHidden/>
              </w:rPr>
              <w:fldChar w:fldCharType="begin"/>
            </w:r>
            <w:r>
              <w:rPr>
                <w:webHidden/>
              </w:rPr>
              <w:instrText xml:space="preserve"> PAGEREF _Toc152956874 \h </w:instrText>
            </w:r>
            <w:r>
              <w:rPr>
                <w:webHidden/>
              </w:rPr>
            </w:r>
            <w:r>
              <w:rPr>
                <w:webHidden/>
              </w:rPr>
              <w:fldChar w:fldCharType="separate"/>
            </w:r>
            <w:r>
              <w:rPr>
                <w:webHidden/>
              </w:rPr>
              <w:t>3</w:t>
            </w:r>
            <w:r>
              <w:rPr>
                <w:webHidden/>
              </w:rPr>
              <w:fldChar w:fldCharType="end"/>
            </w:r>
          </w:hyperlink>
        </w:p>
        <w:p w14:paraId="409EB60D" w14:textId="064FE449" w:rsidR="003C2D46" w:rsidRDefault="003C2D46">
          <w:pPr>
            <w:pStyle w:val="TOC1"/>
            <w:rPr>
              <w:rFonts w:eastAsiaTheme="minorEastAsia"/>
              <w:kern w:val="2"/>
              <w:lang w:val="en-US"/>
              <w14:ligatures w14:val="standardContextual"/>
            </w:rPr>
          </w:pPr>
          <w:hyperlink w:anchor="_Toc152956875" w:history="1">
            <w:r w:rsidRPr="006C4963">
              <w:rPr>
                <w:rStyle w:val="Hyperlink"/>
                <w:lang w:val="en-US" w:bidi="ar-SY"/>
              </w:rPr>
              <w:t>3</w:t>
            </w:r>
            <w:r>
              <w:rPr>
                <w:rFonts w:eastAsiaTheme="minorEastAsia"/>
                <w:kern w:val="2"/>
                <w:lang w:val="en-US"/>
                <w14:ligatures w14:val="standardContextual"/>
              </w:rPr>
              <w:tab/>
            </w:r>
            <w:r w:rsidRPr="006C4963">
              <w:rPr>
                <w:rStyle w:val="Hyperlink"/>
                <w:lang w:val="en-US" w:bidi="ar-SY"/>
              </w:rPr>
              <w:t>Conclusion</w:t>
            </w:r>
            <w:r>
              <w:rPr>
                <w:webHidden/>
              </w:rPr>
              <w:tab/>
            </w:r>
            <w:r>
              <w:rPr>
                <w:webHidden/>
              </w:rPr>
              <w:fldChar w:fldCharType="begin"/>
            </w:r>
            <w:r>
              <w:rPr>
                <w:webHidden/>
              </w:rPr>
              <w:instrText xml:space="preserve"> PAGEREF _Toc152956875 \h </w:instrText>
            </w:r>
            <w:r>
              <w:rPr>
                <w:webHidden/>
              </w:rPr>
            </w:r>
            <w:r>
              <w:rPr>
                <w:webHidden/>
              </w:rPr>
              <w:fldChar w:fldCharType="separate"/>
            </w:r>
            <w:r>
              <w:rPr>
                <w:webHidden/>
              </w:rPr>
              <w:t>4</w:t>
            </w:r>
            <w:r>
              <w:rPr>
                <w:webHidden/>
              </w:rPr>
              <w:fldChar w:fldCharType="end"/>
            </w:r>
          </w:hyperlink>
        </w:p>
        <w:p w14:paraId="07F2001B" w14:textId="23BAE804" w:rsidR="00C536C2" w:rsidRPr="00E1350E" w:rsidRDefault="00595194" w:rsidP="009A5EAE">
          <w:pPr>
            <w:rPr>
              <w:lang w:val="en-US"/>
            </w:rPr>
            <w:sectPr w:rsidR="00C536C2" w:rsidRPr="00E1350E" w:rsidSect="004501D5">
              <w:headerReference w:type="first" r:id="rId17"/>
              <w:footerReference w:type="first" r:id="rId18"/>
              <w:pgSz w:w="11906" w:h="16838" w:code="9"/>
              <w:pgMar w:top="1928" w:right="1134" w:bottom="1644" w:left="1418" w:header="709" w:footer="454" w:gutter="0"/>
              <w:cols w:space="708"/>
              <w:titlePg/>
              <w:docGrid w:linePitch="360"/>
            </w:sectPr>
          </w:pPr>
          <w:r w:rsidRPr="00E1350E">
            <w:rPr>
              <w:b/>
              <w:bCs/>
              <w:lang w:val="en-US"/>
            </w:rPr>
            <w:fldChar w:fldCharType="end"/>
          </w:r>
        </w:p>
      </w:sdtContent>
    </w:sdt>
    <w:p w14:paraId="096D9077" w14:textId="4BE7254A" w:rsidR="007E1F40" w:rsidRDefault="007E1F40" w:rsidP="007E1F40">
      <w:pPr>
        <w:pStyle w:val="Heading1"/>
        <w:rPr>
          <w:lang w:val="en-US"/>
        </w:rPr>
      </w:pPr>
      <w:bookmarkStart w:id="1" w:name="_Toc152956871"/>
      <w:r>
        <w:rPr>
          <w:lang w:val="en-US"/>
        </w:rPr>
        <w:lastRenderedPageBreak/>
        <w:t>The task at hand</w:t>
      </w:r>
      <w:bookmarkEnd w:id="1"/>
    </w:p>
    <w:p w14:paraId="041A0329" w14:textId="14DBB57A" w:rsidR="007E1F40" w:rsidRDefault="007E1F40" w:rsidP="003C2D46">
      <w:pPr>
        <w:rPr>
          <w:lang w:val="en-US"/>
        </w:rPr>
      </w:pPr>
      <w:r w:rsidRPr="007E6BD7">
        <w:rPr>
          <w:lang w:val="en-US"/>
        </w:rPr>
        <w:t xml:space="preserve">In </w:t>
      </w:r>
      <w:r w:rsidR="007E6BD7" w:rsidRPr="007E6BD7">
        <w:rPr>
          <w:lang w:val="en-US"/>
        </w:rPr>
        <w:t>today’s</w:t>
      </w:r>
      <w:r w:rsidRPr="007E6BD7">
        <w:rPr>
          <w:lang w:val="en-US"/>
        </w:rPr>
        <w:t xml:space="preserve"> data heavy world, being able to extract valuable information from the ocean of data that is the internet has become increasingly important. This report covers the idea, methodology and results that I have worked on this semester.</w:t>
      </w:r>
    </w:p>
    <w:p w14:paraId="737D48C4" w14:textId="39AB4209" w:rsidR="007E1F40" w:rsidRDefault="007E1F40" w:rsidP="007E1F40">
      <w:pPr>
        <w:pStyle w:val="Heading2"/>
        <w:rPr>
          <w:lang w:val="en-US"/>
        </w:rPr>
      </w:pPr>
      <w:bookmarkStart w:id="2" w:name="_Toc152956872"/>
      <w:r>
        <w:rPr>
          <w:lang w:val="en-US"/>
        </w:rPr>
        <w:t>My ideas</w:t>
      </w:r>
      <w:bookmarkEnd w:id="2"/>
    </w:p>
    <w:p w14:paraId="035BC4FD" w14:textId="3E437FF7" w:rsidR="00E67191" w:rsidRDefault="007E1F40" w:rsidP="00E67191">
      <w:pPr>
        <w:rPr>
          <w:lang w:val="en-US"/>
        </w:rPr>
      </w:pPr>
      <w:r>
        <w:rPr>
          <w:lang w:val="en-US"/>
        </w:rPr>
        <w:t xml:space="preserve">Originally I wanted to combine </w:t>
      </w:r>
      <w:r w:rsidR="00E67191">
        <w:rPr>
          <w:lang w:val="en-US"/>
        </w:rPr>
        <w:t>the modules NPR and WBD in</w:t>
      </w:r>
      <w:r>
        <w:rPr>
          <w:lang w:val="en-US"/>
        </w:rPr>
        <w:t xml:space="preserve"> an immersive mini challenge</w:t>
      </w:r>
      <w:r w:rsidR="00E67191">
        <w:rPr>
          <w:lang w:val="en-US"/>
        </w:rPr>
        <w:t xml:space="preserve">, which in the beginning of the semester would have led me to scrape </w:t>
      </w:r>
      <w:r w:rsidR="007E6BD7">
        <w:rPr>
          <w:lang w:val="en-US"/>
        </w:rPr>
        <w:t>multilingual</w:t>
      </w:r>
      <w:r w:rsidR="00E67191">
        <w:rPr>
          <w:lang w:val="en-US"/>
        </w:rPr>
        <w:t xml:space="preserve"> websites for machine translation. Coming to the second mini challenge of NPR, I teamed up with some other students and we ended up choosing a different task in the end, which we we’re also considering combining with WDB to scrape hotel information for our chat bot.</w:t>
      </w:r>
    </w:p>
    <w:p w14:paraId="1DD2BD0C" w14:textId="54DE469B" w:rsidR="00E67191" w:rsidRDefault="00E67191" w:rsidP="007E1F40">
      <w:pPr>
        <w:rPr>
          <w:lang w:val="en-US"/>
        </w:rPr>
      </w:pPr>
      <w:r>
        <w:rPr>
          <w:lang w:val="en-US"/>
        </w:rPr>
        <w:t>Obviously in the end we ended up settling to not combine the modules and I went on to brainstorm more ideas for my solo endeavor. The ideas I had in mind were:</w:t>
      </w:r>
    </w:p>
    <w:p w14:paraId="48FF75FA" w14:textId="415D68A0" w:rsidR="00E67191" w:rsidRDefault="00E67191" w:rsidP="00E67191">
      <w:pPr>
        <w:pStyle w:val="ListParagraph"/>
        <w:numPr>
          <w:ilvl w:val="0"/>
          <w:numId w:val="35"/>
        </w:numPr>
        <w:rPr>
          <w:lang w:val="en-US"/>
        </w:rPr>
      </w:pPr>
      <w:r>
        <w:rPr>
          <w:lang w:val="en-US"/>
        </w:rPr>
        <w:t>Flight pricing data | To model how prices of flights change depending on how early one books.</w:t>
      </w:r>
    </w:p>
    <w:p w14:paraId="1875E224" w14:textId="31A1B69B" w:rsidR="00E67191" w:rsidRDefault="00E67191" w:rsidP="00E67191">
      <w:pPr>
        <w:pStyle w:val="ListParagraph"/>
        <w:numPr>
          <w:ilvl w:val="1"/>
          <w:numId w:val="35"/>
        </w:numPr>
        <w:rPr>
          <w:lang w:val="en-US"/>
        </w:rPr>
      </w:pPr>
      <w:r>
        <w:rPr>
          <w:lang w:val="en-US"/>
        </w:rPr>
        <w:t xml:space="preserve">Chose not to continue with this as the modeling part would have </w:t>
      </w:r>
      <w:proofErr w:type="spellStart"/>
      <w:r>
        <w:rPr>
          <w:lang w:val="en-US"/>
        </w:rPr>
        <w:t>imo</w:t>
      </w:r>
      <w:proofErr w:type="spellEnd"/>
      <w:r>
        <w:rPr>
          <w:lang w:val="en-US"/>
        </w:rPr>
        <w:t xml:space="preserve"> been too much for WDB and I didn’t have another module to combine it with and profit off the work.</w:t>
      </w:r>
    </w:p>
    <w:p w14:paraId="1E40D36D" w14:textId="531CB532" w:rsidR="00E67191" w:rsidRPr="00E67191" w:rsidRDefault="00E67191" w:rsidP="00E67191">
      <w:pPr>
        <w:pStyle w:val="ListParagraph"/>
        <w:numPr>
          <w:ilvl w:val="0"/>
          <w:numId w:val="35"/>
        </w:numPr>
        <w:rPr>
          <w:lang w:val="en-US"/>
        </w:rPr>
      </w:pPr>
      <w:r>
        <w:rPr>
          <w:sz w:val="20"/>
          <w:szCs w:val="20"/>
          <w:lang w:val="en-US"/>
        </w:rPr>
        <w:t>The original idea of hotel information</w:t>
      </w:r>
    </w:p>
    <w:p w14:paraId="799AAD8A" w14:textId="23E72CE8" w:rsidR="00E67191" w:rsidRPr="00E67191" w:rsidRDefault="00E67191" w:rsidP="00E67191">
      <w:pPr>
        <w:pStyle w:val="ListParagraph"/>
        <w:numPr>
          <w:ilvl w:val="1"/>
          <w:numId w:val="35"/>
        </w:numPr>
        <w:rPr>
          <w:lang w:val="en-US"/>
        </w:rPr>
      </w:pPr>
      <w:r>
        <w:rPr>
          <w:sz w:val="20"/>
          <w:szCs w:val="20"/>
          <w:lang w:val="en-US"/>
        </w:rPr>
        <w:t>Chose not to continue with this due to all of the websites I was planning to scrape having either blocked selenium or terms of use that disallowed web scraping.</w:t>
      </w:r>
    </w:p>
    <w:p w14:paraId="47ABA0F8" w14:textId="59FA2E32" w:rsidR="00E67191" w:rsidRPr="00E67191" w:rsidRDefault="00E67191" w:rsidP="00E67191">
      <w:pPr>
        <w:pStyle w:val="ListParagraph"/>
        <w:numPr>
          <w:ilvl w:val="0"/>
          <w:numId w:val="35"/>
        </w:numPr>
        <w:rPr>
          <w:lang w:val="en-US"/>
        </w:rPr>
      </w:pPr>
      <w:r>
        <w:rPr>
          <w:sz w:val="20"/>
          <w:szCs w:val="20"/>
          <w:lang w:val="en-US"/>
        </w:rPr>
        <w:t xml:space="preserve">The classic </w:t>
      </w:r>
      <w:r w:rsidR="00FE4A5A">
        <w:rPr>
          <w:sz w:val="20"/>
          <w:szCs w:val="20"/>
          <w:lang w:val="en-US"/>
        </w:rPr>
        <w:t xml:space="preserve">old </w:t>
      </w:r>
      <w:r>
        <w:rPr>
          <w:sz w:val="20"/>
          <w:szCs w:val="20"/>
          <w:lang w:val="en-US"/>
        </w:rPr>
        <w:t>stock data</w:t>
      </w:r>
    </w:p>
    <w:p w14:paraId="32968339" w14:textId="3FB293AB" w:rsidR="00E67191" w:rsidRPr="00E67191" w:rsidRDefault="00FE4A5A" w:rsidP="00E67191">
      <w:pPr>
        <w:pStyle w:val="ListParagraph"/>
        <w:numPr>
          <w:ilvl w:val="1"/>
          <w:numId w:val="35"/>
        </w:numPr>
        <w:rPr>
          <w:lang w:val="en-US"/>
        </w:rPr>
      </w:pPr>
      <w:r>
        <w:rPr>
          <w:sz w:val="20"/>
          <w:szCs w:val="20"/>
          <w:lang w:val="en-US"/>
        </w:rPr>
        <w:t xml:space="preserve">I know it isn’t that original, so instead of historic stock prices I made it the companies financials, </w:t>
      </w:r>
      <w:r w:rsidR="00E67191">
        <w:rPr>
          <w:sz w:val="20"/>
          <w:szCs w:val="20"/>
          <w:lang w:val="en-US"/>
        </w:rPr>
        <w:t>I was</w:t>
      </w:r>
      <w:r>
        <w:rPr>
          <w:sz w:val="20"/>
          <w:szCs w:val="20"/>
          <w:lang w:val="en-US"/>
        </w:rPr>
        <w:t xml:space="preserve"> also</w:t>
      </w:r>
      <w:r w:rsidR="00E67191">
        <w:rPr>
          <w:sz w:val="20"/>
          <w:szCs w:val="20"/>
          <w:lang w:val="en-US"/>
        </w:rPr>
        <w:t xml:space="preserve"> partially already planning on doing this with another student for WDB but also for its simplicity and most stock/company tracking websites being open to web scraping.</w:t>
      </w:r>
    </w:p>
    <w:p w14:paraId="3DAA6385" w14:textId="0D841B31" w:rsidR="00E67191" w:rsidRDefault="00E67191" w:rsidP="00E67191">
      <w:pPr>
        <w:pStyle w:val="Heading2"/>
        <w:rPr>
          <w:lang w:val="en-US"/>
        </w:rPr>
      </w:pPr>
      <w:bookmarkStart w:id="3" w:name="_Toc152956873"/>
      <w:r>
        <w:rPr>
          <w:lang w:val="en-US"/>
        </w:rPr>
        <w:t>The chosen website</w:t>
      </w:r>
      <w:bookmarkEnd w:id="3"/>
    </w:p>
    <w:p w14:paraId="360297F2" w14:textId="05012842" w:rsidR="00E67191" w:rsidRPr="00E67191" w:rsidRDefault="00E67191" w:rsidP="00E67191">
      <w:pPr>
        <w:rPr>
          <w:lang w:val="en-US"/>
        </w:rPr>
      </w:pPr>
      <w:r>
        <w:rPr>
          <w:lang w:val="en-US"/>
        </w:rPr>
        <w:t xml:space="preserve">I originally planned to use </w:t>
      </w:r>
      <w:hyperlink r:id="rId19" w:history="1">
        <w:r w:rsidRPr="00E67191">
          <w:rPr>
            <w:rStyle w:val="Hyperlink"/>
            <w:lang w:val="en-US"/>
          </w:rPr>
          <w:t>stockanalysis.com</w:t>
        </w:r>
      </w:hyperlink>
      <w:r>
        <w:rPr>
          <w:lang w:val="en-US"/>
        </w:rPr>
        <w:t xml:space="preserve"> due to its simplicity and open terms of use, but decided to switch to the </w:t>
      </w:r>
      <w:hyperlink r:id="rId20" w:history="1">
        <w:r w:rsidRPr="00E67191">
          <w:rPr>
            <w:rStyle w:val="Hyperlink"/>
            <w:lang w:val="en-US"/>
          </w:rPr>
          <w:t>Nasdaq official website</w:t>
        </w:r>
      </w:hyperlink>
      <w:r>
        <w:rPr>
          <w:lang w:val="en-US"/>
        </w:rPr>
        <w:t xml:space="preserve"> as they had more available stocks and it seemed to be a similar level of “complexity” navigation</w:t>
      </w:r>
      <w:r w:rsidR="00476F70">
        <w:rPr>
          <w:lang w:val="en-US"/>
        </w:rPr>
        <w:t xml:space="preserve"> wise</w:t>
      </w:r>
      <w:r>
        <w:rPr>
          <w:lang w:val="en-US"/>
        </w:rPr>
        <w:t xml:space="preserve"> etc.</w:t>
      </w:r>
    </w:p>
    <w:p w14:paraId="5723078F" w14:textId="7F28ACED" w:rsidR="009A5EAE" w:rsidRPr="00E1350E" w:rsidRDefault="00FE4A5A" w:rsidP="009A5EAE">
      <w:pPr>
        <w:pStyle w:val="Heading1"/>
        <w:rPr>
          <w:lang w:val="en-US"/>
        </w:rPr>
      </w:pPr>
      <w:bookmarkStart w:id="4" w:name="_Toc152956874"/>
      <w:r>
        <w:rPr>
          <w:lang w:val="en-US"/>
        </w:rPr>
        <w:t>Data science aspects and real</w:t>
      </w:r>
      <w:r w:rsidR="007E1F40" w:rsidRPr="00E1350E">
        <w:rPr>
          <w:lang w:val="en-US"/>
        </w:rPr>
        <w:t>-world</w:t>
      </w:r>
      <w:r w:rsidR="00E1350E" w:rsidRPr="00E1350E">
        <w:rPr>
          <w:lang w:val="en-US"/>
        </w:rPr>
        <w:t xml:space="preserve"> use cases</w:t>
      </w:r>
      <w:bookmarkEnd w:id="4"/>
    </w:p>
    <w:p w14:paraId="204165C6" w14:textId="22C88CC2" w:rsidR="00E1350E" w:rsidRDefault="00FE4A5A" w:rsidP="00E1350E">
      <w:pPr>
        <w:rPr>
          <w:lang w:val="en-US"/>
        </w:rPr>
      </w:pPr>
      <w:r w:rsidRPr="00FE4A5A">
        <w:rPr>
          <w:lang w:val="en-US"/>
        </w:rPr>
        <w:t xml:space="preserve">Scraping financials and market cap data </w:t>
      </w:r>
      <w:r>
        <w:rPr>
          <w:lang w:val="en-US"/>
        </w:rPr>
        <w:t>about listed</w:t>
      </w:r>
      <w:r w:rsidRPr="00FE4A5A">
        <w:rPr>
          <w:lang w:val="en-US"/>
        </w:rPr>
        <w:t xml:space="preserve"> companies presents a wealth of opportunities from both data science and real-world business perspectives. From a data science standpoint, this </w:t>
      </w:r>
      <w:r>
        <w:rPr>
          <w:lang w:val="en-US"/>
        </w:rPr>
        <w:t xml:space="preserve">assignment involved a couple of </w:t>
      </w:r>
      <w:r w:rsidR="006E7D22">
        <w:rPr>
          <w:lang w:val="en-US"/>
        </w:rPr>
        <w:t>simple-</w:t>
      </w:r>
      <w:proofErr w:type="spellStart"/>
      <w:r w:rsidR="006E7D22">
        <w:rPr>
          <w:lang w:val="en-US"/>
        </w:rPr>
        <w:t>ish</w:t>
      </w:r>
      <w:proofErr w:type="spellEnd"/>
      <w:r w:rsidR="006E7D22">
        <w:rPr>
          <w:lang w:val="en-US"/>
        </w:rPr>
        <w:t xml:space="preserve"> </w:t>
      </w:r>
      <w:r w:rsidRPr="00FE4A5A">
        <w:rPr>
          <w:lang w:val="en-US"/>
        </w:rPr>
        <w:t>aspects:</w:t>
      </w:r>
    </w:p>
    <w:p w14:paraId="4DD893CA" w14:textId="364DAA15" w:rsidR="00FE4A5A" w:rsidRDefault="00FE4A5A" w:rsidP="00FE4A5A">
      <w:pPr>
        <w:pStyle w:val="ListParagraph"/>
        <w:numPr>
          <w:ilvl w:val="0"/>
          <w:numId w:val="36"/>
        </w:numPr>
        <w:rPr>
          <w:lang w:val="en-US"/>
        </w:rPr>
      </w:pPr>
      <w:r>
        <w:rPr>
          <w:lang w:val="en-US"/>
        </w:rPr>
        <w:t>Data collection</w:t>
      </w:r>
    </w:p>
    <w:p w14:paraId="1EC94FD4" w14:textId="7C6D9103" w:rsidR="00FE4A5A" w:rsidRDefault="00FE4A5A" w:rsidP="00FE4A5A">
      <w:pPr>
        <w:pStyle w:val="ListParagraph"/>
        <w:numPr>
          <w:ilvl w:val="0"/>
          <w:numId w:val="36"/>
        </w:numPr>
        <w:rPr>
          <w:lang w:val="en-US"/>
        </w:rPr>
      </w:pPr>
      <w:r>
        <w:rPr>
          <w:lang w:val="en-US"/>
        </w:rPr>
        <w:t>Data processing</w:t>
      </w:r>
    </w:p>
    <w:p w14:paraId="34799F7A" w14:textId="77777777" w:rsidR="00FE4A5A" w:rsidRDefault="00FE4A5A" w:rsidP="00FE4A5A">
      <w:pPr>
        <w:rPr>
          <w:lang w:val="en-US"/>
        </w:rPr>
      </w:pPr>
    </w:p>
    <w:p w14:paraId="30493ED7" w14:textId="77777777" w:rsidR="003C2D46" w:rsidRDefault="003C2D46" w:rsidP="00FE4A5A">
      <w:pPr>
        <w:rPr>
          <w:lang w:val="en-US"/>
        </w:rPr>
      </w:pPr>
    </w:p>
    <w:p w14:paraId="08956026" w14:textId="77777777" w:rsidR="00FE4A5A" w:rsidRDefault="00FE4A5A" w:rsidP="00FE4A5A">
      <w:pPr>
        <w:rPr>
          <w:lang w:val="en-US"/>
        </w:rPr>
      </w:pPr>
    </w:p>
    <w:p w14:paraId="35A643EA" w14:textId="1622FD8E" w:rsidR="00FE4A5A" w:rsidRDefault="00FE4A5A" w:rsidP="00FE4A5A">
      <w:pPr>
        <w:rPr>
          <w:lang w:val="en-US"/>
        </w:rPr>
      </w:pPr>
      <w:r w:rsidRPr="00FE4A5A">
        <w:rPr>
          <w:lang w:val="en-US"/>
        </w:rPr>
        <w:lastRenderedPageBreak/>
        <w:t>From a real-world use case perspective, the scraped financial and market cap data can serve several important purposes:</w:t>
      </w:r>
    </w:p>
    <w:p w14:paraId="7C553B30" w14:textId="6ECC4988" w:rsidR="00FE4A5A" w:rsidRDefault="00FE4A5A" w:rsidP="00FE4A5A">
      <w:pPr>
        <w:pStyle w:val="ListParagraph"/>
        <w:numPr>
          <w:ilvl w:val="0"/>
          <w:numId w:val="37"/>
        </w:numPr>
        <w:rPr>
          <w:lang w:val="en-US"/>
        </w:rPr>
      </w:pPr>
      <w:r>
        <w:rPr>
          <w:lang w:val="en-US"/>
        </w:rPr>
        <w:t>Investment strategies</w:t>
      </w:r>
    </w:p>
    <w:p w14:paraId="4FA7D6FD" w14:textId="3D878F0A" w:rsidR="00460FCA" w:rsidRDefault="00460FCA" w:rsidP="00460FCA">
      <w:pPr>
        <w:pStyle w:val="ListParagraph"/>
        <w:numPr>
          <w:ilvl w:val="1"/>
          <w:numId w:val="37"/>
        </w:numPr>
        <w:rPr>
          <w:lang w:val="en-US"/>
        </w:rPr>
      </w:pPr>
      <w:r>
        <w:rPr>
          <w:lang w:val="en-US"/>
        </w:rPr>
        <w:t xml:space="preserve">Investors very commonly analyze the financials of listed companies to adapt their investments. </w:t>
      </w:r>
    </w:p>
    <w:p w14:paraId="2E8807F0" w14:textId="6DF73AE1" w:rsidR="00FE4A5A" w:rsidRDefault="00FE4A5A" w:rsidP="00FE4A5A">
      <w:pPr>
        <w:pStyle w:val="ListParagraph"/>
        <w:numPr>
          <w:ilvl w:val="0"/>
          <w:numId w:val="37"/>
        </w:numPr>
        <w:rPr>
          <w:lang w:val="en-US"/>
        </w:rPr>
      </w:pPr>
      <w:r>
        <w:rPr>
          <w:lang w:val="en-US"/>
        </w:rPr>
        <w:t>Risk assessment</w:t>
      </w:r>
    </w:p>
    <w:p w14:paraId="42E5DEE9" w14:textId="67BB807E" w:rsidR="00460FCA" w:rsidRDefault="00460FCA" w:rsidP="00460FCA">
      <w:pPr>
        <w:pStyle w:val="ListParagraph"/>
        <w:numPr>
          <w:ilvl w:val="1"/>
          <w:numId w:val="37"/>
        </w:numPr>
        <w:rPr>
          <w:lang w:val="en-US"/>
        </w:rPr>
      </w:pPr>
      <w:r>
        <w:rPr>
          <w:lang w:val="en-US"/>
        </w:rPr>
        <w:t>Investors and institutions can leverage financial data to assess the creditworthiness of companies.</w:t>
      </w:r>
    </w:p>
    <w:p w14:paraId="0A8D338B" w14:textId="24454ED1" w:rsidR="00FE4A5A" w:rsidRDefault="00460FCA" w:rsidP="00FE4A5A">
      <w:pPr>
        <w:pStyle w:val="ListParagraph"/>
        <w:numPr>
          <w:ilvl w:val="0"/>
          <w:numId w:val="37"/>
        </w:numPr>
        <w:rPr>
          <w:lang w:val="en-US"/>
        </w:rPr>
      </w:pPr>
      <w:r>
        <w:rPr>
          <w:lang w:val="en-US"/>
        </w:rPr>
        <w:t>Sector and industry analysis (I would need to add a couple more industry specific datapoints for this)</w:t>
      </w:r>
    </w:p>
    <w:p w14:paraId="0B80C392" w14:textId="5785BAD5" w:rsidR="00460FCA" w:rsidRDefault="00460FCA" w:rsidP="00460FCA">
      <w:pPr>
        <w:pStyle w:val="ListParagraph"/>
        <w:numPr>
          <w:ilvl w:val="1"/>
          <w:numId w:val="37"/>
        </w:numPr>
        <w:rPr>
          <w:lang w:val="en-US"/>
        </w:rPr>
      </w:pPr>
      <w:r>
        <w:rPr>
          <w:lang w:val="en-US"/>
        </w:rPr>
        <w:t>By analyzing the financials of companies of a certain sector or industry, one can gain insight into the health of those markets.</w:t>
      </w:r>
    </w:p>
    <w:p w14:paraId="5D043123" w14:textId="024D19FA" w:rsidR="009A5EAE" w:rsidRDefault="00460FCA" w:rsidP="00460FCA">
      <w:pPr>
        <w:pStyle w:val="ListParagraph"/>
        <w:numPr>
          <w:ilvl w:val="0"/>
          <w:numId w:val="37"/>
        </w:numPr>
        <w:rPr>
          <w:lang w:val="en-US"/>
        </w:rPr>
      </w:pPr>
      <w:r>
        <w:rPr>
          <w:lang w:val="en-US"/>
        </w:rPr>
        <w:t>Economic indicators</w:t>
      </w:r>
    </w:p>
    <w:p w14:paraId="6ACB2779" w14:textId="464AA34D" w:rsidR="00460FCA" w:rsidRPr="00460FCA" w:rsidRDefault="00460FCA" w:rsidP="00460FCA">
      <w:pPr>
        <w:pStyle w:val="ListParagraph"/>
        <w:numPr>
          <w:ilvl w:val="1"/>
          <w:numId w:val="37"/>
        </w:numPr>
        <w:rPr>
          <w:lang w:val="en-US"/>
        </w:rPr>
      </w:pPr>
      <w:r>
        <w:rPr>
          <w:lang w:val="en-US"/>
        </w:rPr>
        <w:t xml:space="preserve">Just like with specific sectors, the financials of companies in certain economic zones or countries </w:t>
      </w:r>
      <w:r w:rsidRPr="00460FCA">
        <w:rPr>
          <w:lang w:val="en-US"/>
        </w:rPr>
        <w:t>can contribute to the calculation of economic indicators</w:t>
      </w:r>
      <w:r>
        <w:rPr>
          <w:lang w:val="en-US"/>
        </w:rPr>
        <w:t>.</w:t>
      </w:r>
    </w:p>
    <w:p w14:paraId="52430D29" w14:textId="144EF4B6" w:rsidR="009A5EAE" w:rsidRDefault="00E1350E" w:rsidP="009A5EAE">
      <w:pPr>
        <w:pStyle w:val="Heading1"/>
        <w:rPr>
          <w:lang w:val="en-US" w:bidi="ar-SY"/>
        </w:rPr>
      </w:pPr>
      <w:bookmarkStart w:id="5" w:name="_Toc152956875"/>
      <w:r w:rsidRPr="00E1350E">
        <w:rPr>
          <w:lang w:val="en-US" w:bidi="ar-SY"/>
        </w:rPr>
        <w:t>Conclusion</w:t>
      </w:r>
      <w:bookmarkEnd w:id="5"/>
    </w:p>
    <w:p w14:paraId="795792FB" w14:textId="362C813A" w:rsidR="00460FCA" w:rsidRDefault="00460FCA" w:rsidP="00460FCA">
      <w:pPr>
        <w:rPr>
          <w:lang w:val="en-US" w:bidi="ar-SY"/>
        </w:rPr>
      </w:pPr>
      <w:r>
        <w:rPr>
          <w:lang w:val="en-US" w:bidi="ar-SY"/>
        </w:rPr>
        <w:t>So, what did I learn from this mini challenge? To start, this was my first forte in web scraping, so that</w:t>
      </w:r>
      <w:r w:rsidR="007E6BD7">
        <w:rPr>
          <w:lang w:val="en-US" w:bidi="ar-SY"/>
        </w:rPr>
        <w:t xml:space="preserve">, I gained insight into automation of websites, selenium, and other web scraping tools like puppeteer. Having worked in web development before starting this </w:t>
      </w:r>
      <w:proofErr w:type="gramStart"/>
      <w:r w:rsidR="007E6BD7">
        <w:rPr>
          <w:lang w:val="en-US" w:bidi="ar-SY"/>
        </w:rPr>
        <w:t>bachelor</w:t>
      </w:r>
      <w:proofErr w:type="gramEnd"/>
      <w:r w:rsidR="007E6BD7">
        <w:rPr>
          <w:lang w:val="en-US" w:bidi="ar-SY"/>
        </w:rPr>
        <w:t>, I already had my fair share of knowledge about the structure of websites and creating/using APIs (although none were used in this mc).</w:t>
      </w:r>
    </w:p>
    <w:p w14:paraId="267B12F4" w14:textId="3879CDB2" w:rsidR="00E1350E" w:rsidRPr="00E1350E" w:rsidRDefault="007E6BD7" w:rsidP="007E6BD7">
      <w:pPr>
        <w:rPr>
          <w:lang w:val="en-US" w:bidi="ar-SY"/>
        </w:rPr>
      </w:pPr>
      <w:r>
        <w:rPr>
          <w:lang w:val="en-US" w:bidi="ar-SY"/>
        </w:rPr>
        <w:t xml:space="preserve">And yes I know stock/company data isn’t that exciting or unique of an idea to do, but due to the time constraints and honestly a little lack of motivation to pursue my original flight pricing idea I just took the easier and more accessible path and ran with it. I do genuinely feel like I’ve learned a lot about data gathering and web scraping so maybe in the future I’ll continue with that idea using the knowledge I gained and make something out of it. </w:t>
      </w:r>
    </w:p>
    <w:sectPr w:rsidR="00E1350E" w:rsidRPr="00E1350E" w:rsidSect="00925327">
      <w:pgSz w:w="11906" w:h="16838" w:code="9"/>
      <w:pgMar w:top="1396"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1227" w14:textId="77777777" w:rsidR="007148B2" w:rsidRDefault="007148B2" w:rsidP="00A76598">
      <w:r>
        <w:separator/>
      </w:r>
    </w:p>
    <w:p w14:paraId="1B1D5D6D" w14:textId="77777777" w:rsidR="007148B2" w:rsidRDefault="007148B2"/>
  </w:endnote>
  <w:endnote w:type="continuationSeparator" w:id="0">
    <w:p w14:paraId="23437F8D" w14:textId="77777777" w:rsidR="007148B2" w:rsidRDefault="007148B2" w:rsidP="00A76598">
      <w:r>
        <w:continuationSeparator/>
      </w:r>
    </w:p>
    <w:p w14:paraId="6F811BF6" w14:textId="77777777" w:rsidR="007148B2" w:rsidRDefault="00714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435" w14:textId="77777777" w:rsidR="00C536C2" w:rsidRDefault="004903E1" w:rsidP="004D5E80">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3</w:t>
    </w:r>
    <w:r>
      <w:fldChar w:fldCharType="end"/>
    </w:r>
    <w:r>
      <w:t>/</w:t>
    </w:r>
    <w:fldSimple w:instr=" NUMPAGES   \* MERGEFORMAT ">
      <w:r w:rsidR="00464B8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4903E1" w:rsidRPr="00ED076C" w14:paraId="61324A3E" w14:textId="77777777" w:rsidTr="00F71C0D">
      <w:trPr>
        <w:trHeight w:val="113"/>
      </w:trPr>
      <w:tc>
        <w:tcPr>
          <w:tcW w:w="2977" w:type="dxa"/>
        </w:tcPr>
        <w:p w14:paraId="685AD49D" w14:textId="77777777" w:rsidR="004903E1" w:rsidRPr="00ED076C" w:rsidRDefault="004903E1" w:rsidP="00D10453">
          <w:pPr>
            <w:pStyle w:val="Footer"/>
            <w:tabs>
              <w:tab w:val="clear" w:pos="9072"/>
              <w:tab w:val="center" w:pos="1309"/>
            </w:tabs>
            <w:rPr>
              <w:szCs w:val="16"/>
            </w:rPr>
          </w:pPr>
          <w:bookmarkStart w:id="0" w:name="Fusszeile"/>
        </w:p>
      </w:tc>
      <w:tc>
        <w:tcPr>
          <w:tcW w:w="1985" w:type="dxa"/>
        </w:tcPr>
        <w:p w14:paraId="7F9B8AB6" w14:textId="77777777" w:rsidR="004903E1" w:rsidRPr="00ED076C" w:rsidRDefault="004903E1" w:rsidP="00D10453">
          <w:pPr>
            <w:pStyle w:val="Footer"/>
            <w:rPr>
              <w:szCs w:val="16"/>
            </w:rPr>
          </w:pPr>
        </w:p>
      </w:tc>
      <w:tc>
        <w:tcPr>
          <w:tcW w:w="1701" w:type="dxa"/>
        </w:tcPr>
        <w:p w14:paraId="0D2555BE" w14:textId="77777777" w:rsidR="004903E1" w:rsidRPr="00ED076C" w:rsidRDefault="004903E1" w:rsidP="00D10453">
          <w:pPr>
            <w:pStyle w:val="Footer"/>
            <w:rPr>
              <w:szCs w:val="16"/>
            </w:rPr>
          </w:pPr>
        </w:p>
      </w:tc>
      <w:tc>
        <w:tcPr>
          <w:tcW w:w="2523" w:type="dxa"/>
        </w:tcPr>
        <w:p w14:paraId="6C57039B" w14:textId="77777777" w:rsidR="004903E1" w:rsidRDefault="004903E1" w:rsidP="00D10453">
          <w:pPr>
            <w:pStyle w:val="Footer"/>
            <w:rPr>
              <w:szCs w:val="16"/>
            </w:rPr>
          </w:pPr>
        </w:p>
      </w:tc>
    </w:tr>
    <w:tr w:rsidR="004903E1" w:rsidRPr="00ED076C" w14:paraId="1BF424CB" w14:textId="77777777" w:rsidTr="00F71C0D">
      <w:trPr>
        <w:trHeight w:val="567"/>
      </w:trPr>
      <w:tc>
        <w:tcPr>
          <w:tcW w:w="2977" w:type="dxa"/>
          <w:tcMar>
            <w:left w:w="0" w:type="dxa"/>
            <w:right w:w="227" w:type="dxa"/>
          </w:tcMar>
        </w:tcPr>
        <w:p w14:paraId="61570CF4" w14:textId="7A07E33E" w:rsidR="004903E1" w:rsidRPr="00ED076C" w:rsidRDefault="00D76A8A" w:rsidP="00F13CAF">
          <w:pPr>
            <w:pStyle w:val="Footer"/>
            <w:tabs>
              <w:tab w:val="clear" w:pos="9072"/>
              <w:tab w:val="center" w:pos="1309"/>
            </w:tabs>
            <w:spacing w:before="0" w:after="0"/>
            <w:rPr>
              <w:szCs w:val="16"/>
            </w:rPr>
          </w:pPr>
          <w:r>
            <w:rPr>
              <w:szCs w:val="16"/>
            </w:rPr>
            <w:t>Technik</w:t>
          </w:r>
          <w:r w:rsidR="004903E1" w:rsidRPr="00ED076C">
            <w:rPr>
              <w:szCs w:val="16"/>
            </w:rPr>
            <w:tab/>
          </w:r>
        </w:p>
      </w:tc>
      <w:tc>
        <w:tcPr>
          <w:tcW w:w="1985" w:type="dxa"/>
          <w:tcMar>
            <w:left w:w="0" w:type="dxa"/>
            <w:right w:w="227" w:type="dxa"/>
          </w:tcMar>
        </w:tcPr>
        <w:p w14:paraId="7B729B45" w14:textId="54E87489" w:rsidR="004903E1" w:rsidRPr="00ED076C" w:rsidRDefault="00D76A8A" w:rsidP="00F13CAF">
          <w:pPr>
            <w:pStyle w:val="Footer"/>
            <w:spacing w:before="0" w:after="0"/>
            <w:rPr>
              <w:szCs w:val="16"/>
            </w:rPr>
          </w:pPr>
          <w:r>
            <w:rPr>
              <w:szCs w:val="16"/>
            </w:rPr>
            <w:t xml:space="preserve"> </w:t>
          </w:r>
        </w:p>
      </w:tc>
      <w:tc>
        <w:tcPr>
          <w:tcW w:w="1701" w:type="dxa"/>
          <w:tcMar>
            <w:left w:w="0" w:type="dxa"/>
            <w:right w:w="227" w:type="dxa"/>
          </w:tcMar>
        </w:tcPr>
        <w:p w14:paraId="76BB9542" w14:textId="7003180F" w:rsidR="004903E1" w:rsidRPr="00ED076C" w:rsidRDefault="00D76A8A" w:rsidP="00F13CAF">
          <w:pPr>
            <w:pStyle w:val="Footer"/>
            <w:spacing w:before="0" w:after="0"/>
            <w:rPr>
              <w:szCs w:val="16"/>
            </w:rPr>
          </w:pPr>
          <w:r>
            <w:rPr>
              <w:szCs w:val="16"/>
            </w:rPr>
            <w:t xml:space="preserve"> </w:t>
          </w:r>
        </w:p>
      </w:tc>
      <w:tc>
        <w:tcPr>
          <w:tcW w:w="2523" w:type="dxa"/>
          <w:tcMar>
            <w:left w:w="0" w:type="dxa"/>
            <w:right w:w="0" w:type="dxa"/>
          </w:tcMar>
        </w:tcPr>
        <w:p w14:paraId="1559F419" w14:textId="1EF84BB1" w:rsidR="004903E1" w:rsidRPr="00ED076C" w:rsidRDefault="00D76A8A" w:rsidP="00F13CAF">
          <w:pPr>
            <w:pStyle w:val="Footer"/>
            <w:spacing w:before="0" w:after="0"/>
            <w:rPr>
              <w:szCs w:val="16"/>
            </w:rPr>
          </w:pPr>
          <w:r>
            <w:rPr>
              <w:szCs w:val="16"/>
            </w:rPr>
            <w:t>rami</w:t>
          </w:r>
          <w:r w:rsidR="004903E1" w:rsidRPr="00ED076C">
            <w:rPr>
              <w:szCs w:val="16"/>
            </w:rPr>
            <w:t>.</w:t>
          </w:r>
          <w:r>
            <w:rPr>
              <w:szCs w:val="16"/>
            </w:rPr>
            <w:t>tarabishi</w:t>
          </w:r>
          <w:r w:rsidR="004903E1" w:rsidRPr="00ED076C">
            <w:rPr>
              <w:szCs w:val="16"/>
            </w:rPr>
            <w:t>@</w:t>
          </w:r>
          <w:r>
            <w:rPr>
              <w:szCs w:val="16"/>
            </w:rPr>
            <w:t>students.</w:t>
          </w:r>
          <w:r w:rsidR="004903E1" w:rsidRPr="00ED076C">
            <w:rPr>
              <w:szCs w:val="16"/>
            </w:rPr>
            <w:t>fhnw.ch</w:t>
          </w:r>
        </w:p>
        <w:p w14:paraId="36F624F2" w14:textId="77777777" w:rsidR="004903E1" w:rsidRPr="00ED076C" w:rsidRDefault="004903E1" w:rsidP="00F13CAF">
          <w:pPr>
            <w:pStyle w:val="Footer"/>
            <w:spacing w:before="0" w:after="0"/>
            <w:rPr>
              <w:szCs w:val="16"/>
            </w:rPr>
          </w:pPr>
          <w:r w:rsidRPr="00ED076C">
            <w:rPr>
              <w:szCs w:val="16"/>
            </w:rPr>
            <w:t>www.fhnw.ch</w:t>
          </w:r>
        </w:p>
      </w:tc>
    </w:tr>
    <w:bookmarkEnd w:id="0"/>
  </w:tbl>
  <w:p w14:paraId="0034412A" w14:textId="77777777" w:rsidR="00C536C2" w:rsidRDefault="00C536C2" w:rsidP="00490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50FA" w14:textId="77777777" w:rsidR="006D08BB" w:rsidRDefault="0046292F" w:rsidP="0046292F">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2</w:t>
    </w:r>
    <w:r>
      <w:fldChar w:fldCharType="end"/>
    </w:r>
    <w:r>
      <w:t>/</w:t>
    </w:r>
    <w:fldSimple w:instr=" NUMPAGES   \* MERGEFORMAT ">
      <w:r w:rsidR="00464B8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7A5F" w14:textId="77777777" w:rsidR="007148B2" w:rsidRPr="00ED0D02" w:rsidRDefault="007148B2" w:rsidP="00ED0D02">
      <w:pPr>
        <w:pStyle w:val="Footer"/>
      </w:pPr>
    </w:p>
    <w:p w14:paraId="17A241D7" w14:textId="77777777" w:rsidR="007148B2" w:rsidRDefault="007148B2"/>
  </w:footnote>
  <w:footnote w:type="continuationSeparator" w:id="0">
    <w:p w14:paraId="7F2851BC" w14:textId="77777777" w:rsidR="007148B2" w:rsidRDefault="007148B2" w:rsidP="00A76598">
      <w:r>
        <w:continuationSeparator/>
      </w:r>
    </w:p>
    <w:p w14:paraId="48D48D23" w14:textId="77777777" w:rsidR="007148B2" w:rsidRDefault="00714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0BD" w14:textId="77777777" w:rsidR="009A113D" w:rsidRPr="009A113D" w:rsidRDefault="009A113D">
    <w:pPr>
      <w:pStyle w:val="Header"/>
      <w:rPr>
        <w:i/>
        <w:iCs/>
        <w:sz w:val="18"/>
        <w:szCs w:val="18"/>
        <w:u w:val="single"/>
      </w:rPr>
    </w:pPr>
    <w:r w:rsidRPr="009A113D">
      <w:rPr>
        <w:i/>
        <w:iCs/>
        <w:sz w:val="18"/>
        <w:szCs w:val="18"/>
      </w:rPr>
      <w:t>Titel der Arbeit</w:t>
    </w:r>
    <w:r w:rsidRPr="009A113D">
      <w:rPr>
        <w:i/>
        <w:iCs/>
        <w:sz w:val="18"/>
        <w:szCs w:val="18"/>
        <w:u w:val="single"/>
      </w:rPr>
      <w:tab/>
    </w:r>
    <w:r w:rsidRPr="009A113D">
      <w:rPr>
        <w:i/>
        <w:iCs/>
        <w:sz w:val="18"/>
        <w:szCs w:val="18"/>
        <w:u w:val="single"/>
      </w:rPr>
      <w:tab/>
      <w:t>Monat Jahr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929" w14:textId="77777777" w:rsidR="005122A7" w:rsidRPr="005629C8" w:rsidRDefault="00034272" w:rsidP="005629C8">
    <w:pPr>
      <w:pStyle w:val="Header"/>
      <w:tabs>
        <w:tab w:val="clear" w:pos="9072"/>
        <w:tab w:val="right" w:pos="9360"/>
      </w:tabs>
      <w:rPr>
        <w:i/>
        <w:color w:val="808080" w:themeColor="background1" w:themeShade="80"/>
        <w:sz w:val="20"/>
        <w:szCs w:val="20"/>
      </w:rPr>
    </w:pPr>
    <w:r>
      <w:rPr>
        <w:i/>
        <w:noProof/>
        <w:color w:val="808080" w:themeColor="background1" w:themeShade="80"/>
        <w:sz w:val="20"/>
        <w:szCs w:val="20"/>
        <w:lang w:val="en-GB" w:eastAsia="en-GB"/>
      </w:rPr>
      <w:drawing>
        <wp:anchor distT="0" distB="0" distL="114300" distR="114300" simplePos="0" relativeHeight="251660288" behindDoc="1" locked="0" layoutInCell="1" allowOverlap="1" wp14:anchorId="437F09F0" wp14:editId="7BAD25E8">
          <wp:simplePos x="0" y="0"/>
          <wp:positionH relativeFrom="page">
            <wp:posOffset>648335</wp:posOffset>
          </wp:positionH>
          <wp:positionV relativeFrom="page">
            <wp:posOffset>252095</wp:posOffset>
          </wp:positionV>
          <wp:extent cx="2869200" cy="360000"/>
          <wp:effectExtent l="0" t="0" r="0" b="2540"/>
          <wp:wrapTight wrapText="bothSides">
            <wp:wrapPolygon edited="0">
              <wp:start x="0" y="0"/>
              <wp:lineTo x="0" y="20608"/>
              <wp:lineTo x="21371" y="20608"/>
              <wp:lineTo x="21371" y="0"/>
              <wp:lineTo x="0" y="0"/>
            </wp:wrapPolygon>
          </wp:wrapTight>
          <wp:docPr id="4" name="Grafik 4" descr="U:\_FHNW\Vorlagen\Verschiedene Hochschulen RICHTIG\Bilder\HAB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AB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2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94A" w14:textId="46AC3527" w:rsidR="009A113D" w:rsidRPr="007E1F40" w:rsidRDefault="00E1350E" w:rsidP="009A113D">
    <w:pPr>
      <w:pStyle w:val="Header"/>
      <w:rPr>
        <w:i/>
        <w:iCs/>
        <w:sz w:val="18"/>
        <w:szCs w:val="18"/>
        <w:u w:val="single"/>
        <w:lang w:val="en-US"/>
      </w:rPr>
    </w:pPr>
    <w:r w:rsidRPr="007E1F40">
      <w:rPr>
        <w:i/>
        <w:iCs/>
        <w:sz w:val="18"/>
        <w:szCs w:val="18"/>
        <w:lang w:val="en-US"/>
      </w:rPr>
      <w:t>WDB MC Report</w:t>
    </w:r>
    <w:r w:rsidR="009A113D" w:rsidRPr="007E1F40">
      <w:rPr>
        <w:i/>
        <w:iCs/>
        <w:sz w:val="18"/>
        <w:szCs w:val="18"/>
        <w:u w:val="single"/>
        <w:lang w:val="en-US"/>
      </w:rPr>
      <w:tab/>
    </w:r>
    <w:r w:rsidR="009A113D" w:rsidRPr="007E1F40">
      <w:rPr>
        <w:i/>
        <w:iCs/>
        <w:sz w:val="18"/>
        <w:szCs w:val="18"/>
        <w:u w:val="single"/>
        <w:lang w:val="en-US"/>
      </w:rPr>
      <w:tab/>
    </w:r>
    <w:r w:rsidR="007E1F40" w:rsidRPr="007E1F40">
      <w:rPr>
        <w:i/>
        <w:iCs/>
        <w:sz w:val="18"/>
        <w:szCs w:val="18"/>
        <w:u w:val="single"/>
        <w:lang w:val="en-US"/>
      </w:rPr>
      <w:t>December</w:t>
    </w:r>
    <w:r w:rsidR="009A113D" w:rsidRPr="007E1F40">
      <w:rPr>
        <w:i/>
        <w:iCs/>
        <w:sz w:val="18"/>
        <w:szCs w:val="18"/>
        <w:u w:val="single"/>
        <w:lang w:val="en-US"/>
      </w:rPr>
      <w:t xml:space="preserve"> </w:t>
    </w:r>
    <w:r w:rsidRPr="007E1F40">
      <w:rPr>
        <w:i/>
        <w:iCs/>
        <w:sz w:val="18"/>
        <w:szCs w:val="18"/>
        <w:u w:val="single"/>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8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86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4D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0EBED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422BFB"/>
    <w:multiLevelType w:val="hybridMultilevel"/>
    <w:tmpl w:val="EB6E7440"/>
    <w:lvl w:ilvl="0" w:tplc="67849024">
      <w:start w:val="1"/>
      <w:numFmt w:val="bullet"/>
      <w:pStyle w:val="ListBullet2"/>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7097859"/>
    <w:multiLevelType w:val="hybridMultilevel"/>
    <w:tmpl w:val="72385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C9175DB"/>
    <w:multiLevelType w:val="hybridMultilevel"/>
    <w:tmpl w:val="C5B8A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5F406CCF"/>
    <w:multiLevelType w:val="hybridMultilevel"/>
    <w:tmpl w:val="49C22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662D4"/>
    <w:multiLevelType w:val="multilevel"/>
    <w:tmpl w:val="75384DEA"/>
    <w:numStyleLink w:val="FHNWAufzhlung"/>
  </w:abstractNum>
  <w:abstractNum w:abstractNumId="26"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28597C"/>
    <w:multiLevelType w:val="multilevel"/>
    <w:tmpl w:val="FFD2B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86C142F"/>
    <w:multiLevelType w:val="hybridMultilevel"/>
    <w:tmpl w:val="FF260A26"/>
    <w:lvl w:ilvl="0" w:tplc="975C2558">
      <w:start w:val="1"/>
      <w:numFmt w:val="bullet"/>
      <w:pStyle w:val="List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3D14FD"/>
    <w:multiLevelType w:val="hybridMultilevel"/>
    <w:tmpl w:val="DEC82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0369057">
    <w:abstractNumId w:val="9"/>
  </w:num>
  <w:num w:numId="2" w16cid:durableId="1608346108">
    <w:abstractNumId w:val="22"/>
  </w:num>
  <w:num w:numId="3" w16cid:durableId="1694916241">
    <w:abstractNumId w:val="26"/>
  </w:num>
  <w:num w:numId="4" w16cid:durableId="123085711">
    <w:abstractNumId w:val="7"/>
  </w:num>
  <w:num w:numId="5" w16cid:durableId="559368941">
    <w:abstractNumId w:val="30"/>
  </w:num>
  <w:num w:numId="6" w16cid:durableId="1947929156">
    <w:abstractNumId w:val="10"/>
  </w:num>
  <w:num w:numId="7" w16cid:durableId="2067677246">
    <w:abstractNumId w:val="22"/>
  </w:num>
  <w:num w:numId="8" w16cid:durableId="47460983">
    <w:abstractNumId w:val="5"/>
  </w:num>
  <w:num w:numId="9" w16cid:durableId="608582081">
    <w:abstractNumId w:val="6"/>
  </w:num>
  <w:num w:numId="10" w16cid:durableId="1922179713">
    <w:abstractNumId w:val="21"/>
  </w:num>
  <w:num w:numId="11" w16cid:durableId="1781029234">
    <w:abstractNumId w:val="16"/>
  </w:num>
  <w:num w:numId="12" w16cid:durableId="1642729802">
    <w:abstractNumId w:val="17"/>
  </w:num>
  <w:num w:numId="13" w16cid:durableId="2009555840">
    <w:abstractNumId w:val="11"/>
  </w:num>
  <w:num w:numId="14" w16cid:durableId="829835583">
    <w:abstractNumId w:val="20"/>
  </w:num>
  <w:num w:numId="15" w16cid:durableId="1631672342">
    <w:abstractNumId w:val="23"/>
  </w:num>
  <w:num w:numId="16" w16cid:durableId="1899170833">
    <w:abstractNumId w:val="4"/>
  </w:num>
  <w:num w:numId="17" w16cid:durableId="897328524">
    <w:abstractNumId w:val="27"/>
  </w:num>
  <w:num w:numId="18" w16cid:durableId="750929513">
    <w:abstractNumId w:val="2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16cid:durableId="446318141">
    <w:abstractNumId w:val="13"/>
  </w:num>
  <w:num w:numId="20" w16cid:durableId="2044404758">
    <w:abstractNumId w:val="19"/>
  </w:num>
  <w:num w:numId="21" w16cid:durableId="2125728366">
    <w:abstractNumId w:val="29"/>
  </w:num>
  <w:num w:numId="22" w16cid:durableId="4219227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356108">
    <w:abstractNumId w:val="25"/>
  </w:num>
  <w:num w:numId="24" w16cid:durableId="1281953905">
    <w:abstractNumId w:val="27"/>
  </w:num>
  <w:num w:numId="25" w16cid:durableId="1067144819">
    <w:abstractNumId w:val="8"/>
  </w:num>
  <w:num w:numId="26" w16cid:durableId="1222136854">
    <w:abstractNumId w:val="3"/>
  </w:num>
  <w:num w:numId="27" w16cid:durableId="875233649">
    <w:abstractNumId w:val="2"/>
  </w:num>
  <w:num w:numId="28" w16cid:durableId="924340338">
    <w:abstractNumId w:val="1"/>
  </w:num>
  <w:num w:numId="29" w16cid:durableId="7028718">
    <w:abstractNumId w:val="0"/>
  </w:num>
  <w:num w:numId="30" w16cid:durableId="1763065665">
    <w:abstractNumId w:val="31"/>
  </w:num>
  <w:num w:numId="31" w16cid:durableId="111483387">
    <w:abstractNumId w:val="28"/>
  </w:num>
  <w:num w:numId="32" w16cid:durableId="705058468">
    <w:abstractNumId w:val="12"/>
  </w:num>
  <w:num w:numId="33" w16cid:durableId="1615819015">
    <w:abstractNumId w:val="15"/>
  </w:num>
  <w:num w:numId="34" w16cid:durableId="1691561716">
    <w:abstractNumId w:val="15"/>
  </w:num>
  <w:num w:numId="35" w16cid:durableId="1690794039">
    <w:abstractNumId w:val="14"/>
  </w:num>
  <w:num w:numId="36" w16cid:durableId="338503462">
    <w:abstractNumId w:val="24"/>
  </w:num>
  <w:num w:numId="37" w16cid:durableId="2088527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AF"/>
    <w:rsid w:val="000210DE"/>
    <w:rsid w:val="00034272"/>
    <w:rsid w:val="00035B45"/>
    <w:rsid w:val="0005534A"/>
    <w:rsid w:val="000616BC"/>
    <w:rsid w:val="00071507"/>
    <w:rsid w:val="0008296E"/>
    <w:rsid w:val="00092DAF"/>
    <w:rsid w:val="000976AF"/>
    <w:rsid w:val="000C2E32"/>
    <w:rsid w:val="000F2FFA"/>
    <w:rsid w:val="000F7F62"/>
    <w:rsid w:val="00106EAE"/>
    <w:rsid w:val="001149D2"/>
    <w:rsid w:val="00140F5A"/>
    <w:rsid w:val="00156BA9"/>
    <w:rsid w:val="00180D32"/>
    <w:rsid w:val="001D1088"/>
    <w:rsid w:val="001E544A"/>
    <w:rsid w:val="00203DDE"/>
    <w:rsid w:val="00213675"/>
    <w:rsid w:val="002259EE"/>
    <w:rsid w:val="002432A7"/>
    <w:rsid w:val="00243D23"/>
    <w:rsid w:val="00246E91"/>
    <w:rsid w:val="002828B7"/>
    <w:rsid w:val="00282FC4"/>
    <w:rsid w:val="00287478"/>
    <w:rsid w:val="00294BB1"/>
    <w:rsid w:val="0029605A"/>
    <w:rsid w:val="002A27DF"/>
    <w:rsid w:val="002B467D"/>
    <w:rsid w:val="002C69DA"/>
    <w:rsid w:val="002E6372"/>
    <w:rsid w:val="002E7766"/>
    <w:rsid w:val="00333D93"/>
    <w:rsid w:val="00345973"/>
    <w:rsid w:val="00351B21"/>
    <w:rsid w:val="00375A78"/>
    <w:rsid w:val="003860C2"/>
    <w:rsid w:val="00394633"/>
    <w:rsid w:val="003B1290"/>
    <w:rsid w:val="003C2D46"/>
    <w:rsid w:val="003C4740"/>
    <w:rsid w:val="003D0FF5"/>
    <w:rsid w:val="003D4F97"/>
    <w:rsid w:val="00400861"/>
    <w:rsid w:val="00405B61"/>
    <w:rsid w:val="00406BF8"/>
    <w:rsid w:val="00420F57"/>
    <w:rsid w:val="00425687"/>
    <w:rsid w:val="00437505"/>
    <w:rsid w:val="004501D5"/>
    <w:rsid w:val="00460C63"/>
    <w:rsid w:val="00460FCA"/>
    <w:rsid w:val="0046292F"/>
    <w:rsid w:val="00464B8E"/>
    <w:rsid w:val="004730DB"/>
    <w:rsid w:val="00473483"/>
    <w:rsid w:val="004734A5"/>
    <w:rsid w:val="00476F70"/>
    <w:rsid w:val="0049038E"/>
    <w:rsid w:val="004903E1"/>
    <w:rsid w:val="004B47E8"/>
    <w:rsid w:val="004B558A"/>
    <w:rsid w:val="004C5569"/>
    <w:rsid w:val="004C6864"/>
    <w:rsid w:val="004D5E80"/>
    <w:rsid w:val="004E74B4"/>
    <w:rsid w:val="004F505A"/>
    <w:rsid w:val="005122A7"/>
    <w:rsid w:val="00531999"/>
    <w:rsid w:val="005629C8"/>
    <w:rsid w:val="00572350"/>
    <w:rsid w:val="0057705E"/>
    <w:rsid w:val="00586ED5"/>
    <w:rsid w:val="005876FB"/>
    <w:rsid w:val="00595194"/>
    <w:rsid w:val="005A5E71"/>
    <w:rsid w:val="005D06CF"/>
    <w:rsid w:val="005E2B3C"/>
    <w:rsid w:val="005E2EF6"/>
    <w:rsid w:val="005F4B79"/>
    <w:rsid w:val="00607F7C"/>
    <w:rsid w:val="00633A4F"/>
    <w:rsid w:val="00672C6E"/>
    <w:rsid w:val="006804F6"/>
    <w:rsid w:val="00681975"/>
    <w:rsid w:val="00695844"/>
    <w:rsid w:val="006D02C9"/>
    <w:rsid w:val="006D08BB"/>
    <w:rsid w:val="006D1010"/>
    <w:rsid w:val="006E2025"/>
    <w:rsid w:val="006E4A2E"/>
    <w:rsid w:val="006E584E"/>
    <w:rsid w:val="006E7D22"/>
    <w:rsid w:val="006F4D85"/>
    <w:rsid w:val="006F7FC7"/>
    <w:rsid w:val="00710CED"/>
    <w:rsid w:val="007148B2"/>
    <w:rsid w:val="00714AD1"/>
    <w:rsid w:val="00717E1E"/>
    <w:rsid w:val="00730FF8"/>
    <w:rsid w:val="00734C15"/>
    <w:rsid w:val="00735591"/>
    <w:rsid w:val="00736060"/>
    <w:rsid w:val="0073767C"/>
    <w:rsid w:val="00745186"/>
    <w:rsid w:val="00762565"/>
    <w:rsid w:val="007635EA"/>
    <w:rsid w:val="00787B51"/>
    <w:rsid w:val="00796720"/>
    <w:rsid w:val="007B05A2"/>
    <w:rsid w:val="007B14B8"/>
    <w:rsid w:val="007B5448"/>
    <w:rsid w:val="007C2CBA"/>
    <w:rsid w:val="007D1156"/>
    <w:rsid w:val="007D27D0"/>
    <w:rsid w:val="007D3D38"/>
    <w:rsid w:val="007E1F40"/>
    <w:rsid w:val="007E3C24"/>
    <w:rsid w:val="007E6BD7"/>
    <w:rsid w:val="007F05CD"/>
    <w:rsid w:val="007F2A7C"/>
    <w:rsid w:val="008017BA"/>
    <w:rsid w:val="0080396A"/>
    <w:rsid w:val="008110BE"/>
    <w:rsid w:val="00846B2E"/>
    <w:rsid w:val="008712E0"/>
    <w:rsid w:val="00872A31"/>
    <w:rsid w:val="00884CF6"/>
    <w:rsid w:val="00886489"/>
    <w:rsid w:val="00890A63"/>
    <w:rsid w:val="008A493B"/>
    <w:rsid w:val="008C043B"/>
    <w:rsid w:val="008C5F21"/>
    <w:rsid w:val="008D6B59"/>
    <w:rsid w:val="008E1036"/>
    <w:rsid w:val="008E73D6"/>
    <w:rsid w:val="00902745"/>
    <w:rsid w:val="00923475"/>
    <w:rsid w:val="00925327"/>
    <w:rsid w:val="0093668C"/>
    <w:rsid w:val="0094231D"/>
    <w:rsid w:val="00952F27"/>
    <w:rsid w:val="009545D1"/>
    <w:rsid w:val="00974725"/>
    <w:rsid w:val="00975BC5"/>
    <w:rsid w:val="00976795"/>
    <w:rsid w:val="00986379"/>
    <w:rsid w:val="009A113D"/>
    <w:rsid w:val="009A5EAE"/>
    <w:rsid w:val="009B691F"/>
    <w:rsid w:val="009D65FB"/>
    <w:rsid w:val="009E55BD"/>
    <w:rsid w:val="009E67A7"/>
    <w:rsid w:val="009F7C71"/>
    <w:rsid w:val="00A01476"/>
    <w:rsid w:val="00A2710A"/>
    <w:rsid w:val="00A5737E"/>
    <w:rsid w:val="00A723BF"/>
    <w:rsid w:val="00A76598"/>
    <w:rsid w:val="00AA0020"/>
    <w:rsid w:val="00AA58BE"/>
    <w:rsid w:val="00AB0EF6"/>
    <w:rsid w:val="00AB274E"/>
    <w:rsid w:val="00AC0F7D"/>
    <w:rsid w:val="00AC1D9F"/>
    <w:rsid w:val="00AD0C43"/>
    <w:rsid w:val="00AD429C"/>
    <w:rsid w:val="00AD7D3E"/>
    <w:rsid w:val="00AE38F2"/>
    <w:rsid w:val="00AE695B"/>
    <w:rsid w:val="00B02622"/>
    <w:rsid w:val="00B101D2"/>
    <w:rsid w:val="00B164AD"/>
    <w:rsid w:val="00B22B80"/>
    <w:rsid w:val="00B253C0"/>
    <w:rsid w:val="00B33577"/>
    <w:rsid w:val="00B4400E"/>
    <w:rsid w:val="00B534BF"/>
    <w:rsid w:val="00B57D39"/>
    <w:rsid w:val="00B64814"/>
    <w:rsid w:val="00B714E0"/>
    <w:rsid w:val="00B850AB"/>
    <w:rsid w:val="00B9264C"/>
    <w:rsid w:val="00BB28B5"/>
    <w:rsid w:val="00BB7916"/>
    <w:rsid w:val="00BE2EDC"/>
    <w:rsid w:val="00BF091D"/>
    <w:rsid w:val="00BF6BC5"/>
    <w:rsid w:val="00C00E02"/>
    <w:rsid w:val="00C21073"/>
    <w:rsid w:val="00C26422"/>
    <w:rsid w:val="00C4347D"/>
    <w:rsid w:val="00C46B98"/>
    <w:rsid w:val="00C50216"/>
    <w:rsid w:val="00C53170"/>
    <w:rsid w:val="00C53603"/>
    <w:rsid w:val="00C536C2"/>
    <w:rsid w:val="00C53B1D"/>
    <w:rsid w:val="00C55850"/>
    <w:rsid w:val="00C631FC"/>
    <w:rsid w:val="00C72F06"/>
    <w:rsid w:val="00C77262"/>
    <w:rsid w:val="00C86DD4"/>
    <w:rsid w:val="00C86E2E"/>
    <w:rsid w:val="00CA50DE"/>
    <w:rsid w:val="00CB5FF4"/>
    <w:rsid w:val="00CC7BF8"/>
    <w:rsid w:val="00CE2A67"/>
    <w:rsid w:val="00CE2B5E"/>
    <w:rsid w:val="00CE7CA1"/>
    <w:rsid w:val="00D04FAF"/>
    <w:rsid w:val="00D0562C"/>
    <w:rsid w:val="00D3108D"/>
    <w:rsid w:val="00D36B2A"/>
    <w:rsid w:val="00D40A08"/>
    <w:rsid w:val="00D456E5"/>
    <w:rsid w:val="00D53688"/>
    <w:rsid w:val="00D758AD"/>
    <w:rsid w:val="00D75EBF"/>
    <w:rsid w:val="00D76A8A"/>
    <w:rsid w:val="00D778D9"/>
    <w:rsid w:val="00D77B94"/>
    <w:rsid w:val="00D93884"/>
    <w:rsid w:val="00DC14DE"/>
    <w:rsid w:val="00DC25BD"/>
    <w:rsid w:val="00DF7AF0"/>
    <w:rsid w:val="00DF7D0C"/>
    <w:rsid w:val="00E04FC5"/>
    <w:rsid w:val="00E1350E"/>
    <w:rsid w:val="00E24705"/>
    <w:rsid w:val="00E41F2C"/>
    <w:rsid w:val="00E62204"/>
    <w:rsid w:val="00E64A70"/>
    <w:rsid w:val="00E67191"/>
    <w:rsid w:val="00E67B58"/>
    <w:rsid w:val="00EA54A4"/>
    <w:rsid w:val="00EC0EB3"/>
    <w:rsid w:val="00EC489F"/>
    <w:rsid w:val="00EC7105"/>
    <w:rsid w:val="00ED076C"/>
    <w:rsid w:val="00ED0D02"/>
    <w:rsid w:val="00EF37AE"/>
    <w:rsid w:val="00EF6ED8"/>
    <w:rsid w:val="00F00D06"/>
    <w:rsid w:val="00F13CAF"/>
    <w:rsid w:val="00F140C5"/>
    <w:rsid w:val="00F2238D"/>
    <w:rsid w:val="00F369AA"/>
    <w:rsid w:val="00F4491E"/>
    <w:rsid w:val="00F45226"/>
    <w:rsid w:val="00F56BE1"/>
    <w:rsid w:val="00F71C0D"/>
    <w:rsid w:val="00F73D6D"/>
    <w:rsid w:val="00F841A1"/>
    <w:rsid w:val="00F96127"/>
    <w:rsid w:val="00F96E57"/>
    <w:rsid w:val="00FA18EA"/>
    <w:rsid w:val="00FD1AB7"/>
    <w:rsid w:val="00FE4A5A"/>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5A7DC"/>
  <w15:docId w15:val="{029B00C8-6024-A547-9182-B0837F0E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5327"/>
    <w:pPr>
      <w:spacing w:before="120" w:after="120"/>
      <w:jc w:val="both"/>
    </w:pPr>
  </w:style>
  <w:style w:type="paragraph" w:styleId="Heading1">
    <w:name w:val="heading 1"/>
    <w:basedOn w:val="Normal"/>
    <w:next w:val="Normal"/>
    <w:link w:val="Heading1Char"/>
    <w:uiPriority w:val="9"/>
    <w:qFormat/>
    <w:rsid w:val="006F7FC7"/>
    <w:pPr>
      <w:keepNext/>
      <w:keepLines/>
      <w:numPr>
        <w:numId w:val="17"/>
      </w:numPr>
      <w:spacing w:before="480"/>
      <w:ind w:left="720" w:hanging="7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745186"/>
    <w:pPr>
      <w:numPr>
        <w:ilvl w:val="1"/>
      </w:numPr>
      <w:spacing w:before="280"/>
      <w:ind w:left="720" w:hanging="720"/>
      <w:outlineLvl w:val="1"/>
    </w:pPr>
    <w:rPr>
      <w:bCs w:val="0"/>
      <w:sz w:val="22"/>
      <w:szCs w:val="26"/>
    </w:rPr>
  </w:style>
  <w:style w:type="paragraph" w:styleId="Heading3">
    <w:name w:val="heading 3"/>
    <w:basedOn w:val="Normal"/>
    <w:next w:val="Normal"/>
    <w:link w:val="Heading3Char"/>
    <w:uiPriority w:val="9"/>
    <w:qFormat/>
    <w:rsid w:val="00745186"/>
    <w:pPr>
      <w:keepNext/>
      <w:keepLines/>
      <w:numPr>
        <w:ilvl w:val="2"/>
        <w:numId w:val="17"/>
      </w:numPr>
      <w:spacing w:before="280"/>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976795"/>
    <w:pPr>
      <w:spacing w:before="260"/>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976795"/>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unhideWhenUsed/>
    <w:rsid w:val="00B850AB"/>
    <w:rPr>
      <w:sz w:val="18"/>
      <w:szCs w:val="20"/>
    </w:rPr>
  </w:style>
  <w:style w:type="character" w:customStyle="1" w:styleId="FootnoteTextChar">
    <w:name w:val="Footnote Text Char"/>
    <w:basedOn w:val="DefaultParagraphFont"/>
    <w:link w:val="FootnoteText"/>
    <w:uiPriority w:val="99"/>
    <w:rsid w:val="00B850AB"/>
    <w:rPr>
      <w:sz w:val="18"/>
      <w:szCs w:val="20"/>
    </w:rPr>
  </w:style>
  <w:style w:type="character" w:styleId="FootnoteReference">
    <w:name w:val="footnote reference"/>
    <w:basedOn w:val="DefaultParagraphFont"/>
    <w:uiPriority w:val="99"/>
    <w:unhideWhenUsed/>
    <w:rsid w:val="00974725"/>
    <w:rPr>
      <w:sz w:val="22"/>
      <w:vertAlign w:val="superscript"/>
    </w:rPr>
  </w:style>
  <w:style w:type="paragraph" w:styleId="ListBullet">
    <w:name w:val="List Bullet"/>
    <w:basedOn w:val="Normal"/>
    <w:uiPriority w:val="99"/>
    <w:rsid w:val="003C4740"/>
    <w:pPr>
      <w:numPr>
        <w:numId w:val="31"/>
      </w:numPr>
      <w:spacing w:after="0"/>
      <w:ind w:left="714" w:hanging="357"/>
      <w:contextualSpacing/>
    </w:pPr>
  </w:style>
  <w:style w:type="paragraph" w:styleId="ListBullet2">
    <w:name w:val="List Bullet 2"/>
    <w:basedOn w:val="Normal"/>
    <w:uiPriority w:val="99"/>
    <w:rsid w:val="003C4740"/>
    <w:pPr>
      <w:numPr>
        <w:numId w:val="32"/>
      </w:numPr>
      <w:tabs>
        <w:tab w:val="left" w:pos="1134"/>
      </w:tabs>
      <w:spacing w:before="0" w:after="0"/>
      <w:ind w:left="1054" w:hanging="357"/>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9E67A7"/>
    <w:pPr>
      <w:numPr>
        <w:ilvl w:val="1"/>
      </w:numPr>
      <w:spacing w:before="0"/>
    </w:pPr>
    <w:rPr>
      <w:b w:val="0"/>
      <w:iCs/>
      <w:spacing w:val="15"/>
      <w:szCs w:val="24"/>
    </w:rPr>
  </w:style>
  <w:style w:type="character" w:customStyle="1" w:styleId="SubtitleChar">
    <w:name w:val="Subtitle Char"/>
    <w:basedOn w:val="DefaultParagraphFont"/>
    <w:link w:val="Subtitle"/>
    <w:uiPriority w:val="11"/>
    <w:rsid w:val="009E67A7"/>
    <w:rPr>
      <w:rFonts w:ascii="Arial" w:eastAsiaTheme="majorEastAsia" w:hAnsi="Arial" w:cstheme="majorBidi"/>
      <w:iCs/>
      <w:spacing w:val="15"/>
      <w:kern w:val="28"/>
      <w:sz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Abbildung-Text">
    <w:name w:val="Tabelle / Abbildung - Text"/>
    <w:basedOn w:val="DefaultParagraphFont"/>
    <w:rsid w:val="00AA58BE"/>
    <w:rPr>
      <w:rFonts w:asciiTheme="minorHAnsi" w:hAnsiTheme="minorHAnsi" w:cs="Times New Roman"/>
      <w:color w:val="auto"/>
      <w:sz w:val="22"/>
    </w:rPr>
  </w:style>
  <w:style w:type="character" w:customStyle="1" w:styleId="Heading1Char">
    <w:name w:val="Heading 1 Char"/>
    <w:basedOn w:val="DefaultParagraphFont"/>
    <w:link w:val="Heading1"/>
    <w:uiPriority w:val="9"/>
    <w:rsid w:val="006F7F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45186"/>
    <w:rPr>
      <w:rFonts w:ascii="Arial" w:eastAsiaTheme="majorEastAsia" w:hAnsi="Arial" w:cstheme="majorBidi"/>
      <w:b/>
      <w:szCs w:val="26"/>
    </w:rPr>
  </w:style>
  <w:style w:type="character" w:customStyle="1" w:styleId="Heading3Char">
    <w:name w:val="Heading 3 Char"/>
    <w:basedOn w:val="DefaultParagraphFont"/>
    <w:link w:val="Heading3"/>
    <w:uiPriority w:val="9"/>
    <w:rsid w:val="00745186"/>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F2238D"/>
    <w:pPr>
      <w:spacing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8110BE"/>
    <w:rPr>
      <w:b/>
      <w:bCs/>
    </w:rPr>
  </w:style>
  <w:style w:type="paragraph" w:styleId="BodyText">
    <w:name w:val="Body Text"/>
    <w:basedOn w:val="Normal"/>
    <w:link w:val="BodyTextChar"/>
    <w:rsid w:val="009A113D"/>
    <w:pPr>
      <w:spacing w:before="250" w:line="312" w:lineRule="auto"/>
    </w:pPr>
    <w:rPr>
      <w:rFonts w:ascii="Times New Roman" w:eastAsia="Times New Roman" w:hAnsi="Times New Roman" w:cs="Times New Roman"/>
      <w:sz w:val="24"/>
      <w:szCs w:val="20"/>
      <w:lang w:val="en-GB" w:eastAsia="zh-CN"/>
    </w:rPr>
  </w:style>
  <w:style w:type="character" w:customStyle="1" w:styleId="BodyTextChar">
    <w:name w:val="Body Text Char"/>
    <w:basedOn w:val="DefaultParagraphFont"/>
    <w:link w:val="BodyText"/>
    <w:rsid w:val="009A113D"/>
    <w:rPr>
      <w:rFonts w:ascii="Times New Roman" w:eastAsia="Times New Roman" w:hAnsi="Times New Roman" w:cs="Times New Roman"/>
      <w:sz w:val="24"/>
      <w:szCs w:val="20"/>
      <w:lang w:val="en-GB" w:eastAsia="zh-CN"/>
    </w:rPr>
  </w:style>
  <w:style w:type="paragraph" w:customStyle="1" w:styleId="Kurzfassung">
    <w:name w:val="Kurzfassung"/>
    <w:basedOn w:val="BodyText"/>
    <w:rsid w:val="003D0FF5"/>
    <w:pPr>
      <w:spacing w:before="192" w:line="240" w:lineRule="auto"/>
    </w:pPr>
    <w:rPr>
      <w:rFonts w:asciiTheme="minorHAnsi" w:hAnsiTheme="minorHAnsi"/>
      <w:spacing w:val="-2"/>
      <w:sz w:val="22"/>
    </w:rPr>
  </w:style>
  <w:style w:type="paragraph" w:customStyle="1" w:styleId="Unnumberschrift1">
    <w:name w:val="Unnum. Überschrift 1"/>
    <w:next w:val="BodyText"/>
    <w:rsid w:val="006E584E"/>
    <w:pPr>
      <w:keepNext/>
      <w:keepLines/>
      <w:suppressAutoHyphens/>
      <w:spacing w:before="749" w:after="96" w:line="240" w:lineRule="auto"/>
    </w:pPr>
    <w:rPr>
      <w:rFonts w:eastAsia="Times" w:cs="Times New Roman"/>
      <w:b/>
      <w:noProof/>
      <w:sz w:val="28"/>
      <w:szCs w:val="20"/>
      <w:lang w:val="en-US" w:eastAsia="zh-CN"/>
    </w:rPr>
  </w:style>
  <w:style w:type="table" w:styleId="PlainTable2">
    <w:name w:val="Plain Table 2"/>
    <w:basedOn w:val="TableNormal"/>
    <w:uiPriority w:val="42"/>
    <w:rsid w:val="009A1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A58BE"/>
    <w:rPr>
      <w:sz w:val="16"/>
      <w:szCs w:val="16"/>
    </w:rPr>
  </w:style>
  <w:style w:type="paragraph" w:styleId="CommentText">
    <w:name w:val="annotation text"/>
    <w:basedOn w:val="Normal"/>
    <w:link w:val="CommentTextChar"/>
    <w:uiPriority w:val="99"/>
    <w:semiHidden/>
    <w:unhideWhenUsed/>
    <w:rsid w:val="00AA58BE"/>
    <w:pPr>
      <w:spacing w:line="240" w:lineRule="auto"/>
      <w:jc w:val="left"/>
    </w:pPr>
    <w:rPr>
      <w:sz w:val="20"/>
      <w:szCs w:val="20"/>
    </w:rPr>
  </w:style>
  <w:style w:type="character" w:customStyle="1" w:styleId="CommentTextChar">
    <w:name w:val="Comment Text Char"/>
    <w:basedOn w:val="DefaultParagraphFont"/>
    <w:link w:val="CommentText"/>
    <w:uiPriority w:val="99"/>
    <w:semiHidden/>
    <w:rsid w:val="00AA58BE"/>
    <w:rPr>
      <w:sz w:val="20"/>
      <w:szCs w:val="20"/>
    </w:rPr>
  </w:style>
  <w:style w:type="paragraph" w:customStyle="1" w:styleId="Anhang1">
    <w:name w:val="Anhang 1"/>
    <w:next w:val="BodyText"/>
    <w:rsid w:val="006E584E"/>
    <w:pPr>
      <w:keepNext/>
      <w:keepLines/>
      <w:numPr>
        <w:numId w:val="33"/>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Normal"/>
    <w:qFormat/>
    <w:rsid w:val="006E584E"/>
    <w:pPr>
      <w:keepNext/>
      <w:keepLines/>
      <w:suppressAutoHyphens/>
      <w:spacing w:before="499" w:after="66" w:line="240" w:lineRule="auto"/>
      <w:jc w:val="left"/>
    </w:pPr>
    <w:rPr>
      <w:b/>
      <w:sz w:val="24"/>
    </w:rPr>
  </w:style>
  <w:style w:type="paragraph" w:styleId="CommentSubject">
    <w:name w:val="annotation subject"/>
    <w:basedOn w:val="CommentText"/>
    <w:next w:val="CommentText"/>
    <w:link w:val="CommentSubjectChar"/>
    <w:uiPriority w:val="99"/>
    <w:semiHidden/>
    <w:unhideWhenUsed/>
    <w:rsid w:val="006E584E"/>
    <w:pPr>
      <w:jc w:val="both"/>
    </w:pPr>
    <w:rPr>
      <w:b/>
      <w:bCs/>
    </w:rPr>
  </w:style>
  <w:style w:type="character" w:customStyle="1" w:styleId="CommentSubjectChar">
    <w:name w:val="Comment Subject Char"/>
    <w:basedOn w:val="CommentTextChar"/>
    <w:link w:val="CommentSubject"/>
    <w:uiPriority w:val="99"/>
    <w:semiHidden/>
    <w:rsid w:val="006E584E"/>
    <w:rPr>
      <w:b/>
      <w:bCs/>
      <w:sz w:val="20"/>
      <w:szCs w:val="20"/>
    </w:rPr>
  </w:style>
  <w:style w:type="paragraph" w:customStyle="1" w:styleId="Lit-Aufzhlung">
    <w:name w:val="Lit.-Aufzählung"/>
    <w:basedOn w:val="BodyText"/>
    <w:rsid w:val="003D0FF5"/>
    <w:pPr>
      <w:keepLines/>
      <w:suppressAutoHyphens/>
      <w:spacing w:before="192" w:after="58" w:line="240" w:lineRule="auto"/>
      <w:ind w:left="567" w:hanging="567"/>
      <w:jc w:val="left"/>
    </w:pPr>
    <w:rPr>
      <w:rFonts w:asciiTheme="minorHAnsi" w:hAnsiTheme="minorHAnsi"/>
      <w:sz w:val="22"/>
    </w:rPr>
  </w:style>
  <w:style w:type="paragraph" w:customStyle="1" w:styleId="Bibliography1">
    <w:name w:val="Bibliography1"/>
    <w:basedOn w:val="Normal"/>
    <w:link w:val="BibliographyZchn"/>
    <w:rsid w:val="00CB5FF4"/>
    <w:pPr>
      <w:spacing w:after="0" w:line="240" w:lineRule="auto"/>
      <w:ind w:left="720" w:hanging="720"/>
    </w:pPr>
  </w:style>
  <w:style w:type="character" w:customStyle="1" w:styleId="BibliographyZchn">
    <w:name w:val="Bibliography Zchn"/>
    <w:basedOn w:val="DefaultParagraphFont"/>
    <w:link w:val="Bibliography1"/>
    <w:rsid w:val="00CB5FF4"/>
  </w:style>
  <w:style w:type="character" w:styleId="UnresolvedMention">
    <w:name w:val="Unresolved Mention"/>
    <w:basedOn w:val="DefaultParagraphFont"/>
    <w:uiPriority w:val="99"/>
    <w:rsid w:val="00E67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7366">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479421182">
      <w:bodyDiv w:val="1"/>
      <w:marLeft w:val="0"/>
      <w:marRight w:val="0"/>
      <w:marTop w:val="0"/>
      <w:marBottom w:val="0"/>
      <w:divBdr>
        <w:top w:val="none" w:sz="0" w:space="0" w:color="auto"/>
        <w:left w:val="none" w:sz="0" w:space="0" w:color="auto"/>
        <w:bottom w:val="none" w:sz="0" w:space="0" w:color="auto"/>
        <w:right w:val="none" w:sz="0" w:space="0" w:color="auto"/>
      </w:divBdr>
    </w:div>
    <w:div w:id="18873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nasdaq.com/market-activity/stocks/screen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tockanalysis.com/stock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E99FB86E7BB4A9A5E2ACF2A6451EC"/>
        <w:category>
          <w:name w:val="Allgemein"/>
          <w:gallery w:val="placeholder"/>
        </w:category>
        <w:types>
          <w:type w:val="bbPlcHdr"/>
        </w:types>
        <w:behaviors>
          <w:behavior w:val="content"/>
        </w:behaviors>
        <w:guid w:val="{519AFADA-0D44-2E46-95A9-B9EE67AABB89}"/>
      </w:docPartPr>
      <w:docPartBody>
        <w:p w:rsidR="004308AD" w:rsidRDefault="00902738">
          <w:pPr>
            <w:pStyle w:val="16AE99FB86E7BB4A9A5E2ACF2A6451EC"/>
          </w:pPr>
          <w:r>
            <w:rPr>
              <w:rStyle w:val="PlaceholderText"/>
              <w:color w:val="auto"/>
            </w:rPr>
            <w:t>Titel</w:t>
          </w:r>
        </w:p>
      </w:docPartBody>
    </w:docPart>
    <w:docPart>
      <w:docPartPr>
        <w:name w:val="40465F169BA8B746AAD583025D4FC0EE"/>
        <w:category>
          <w:name w:val="Allgemein"/>
          <w:gallery w:val="placeholder"/>
        </w:category>
        <w:types>
          <w:type w:val="bbPlcHdr"/>
        </w:types>
        <w:behaviors>
          <w:behavior w:val="content"/>
        </w:behaviors>
        <w:guid w:val="{8E4B3728-0832-6A42-9771-390AA3D43A07}"/>
      </w:docPartPr>
      <w:docPartBody>
        <w:p w:rsidR="004308AD" w:rsidRDefault="00902738">
          <w:pPr>
            <w:pStyle w:val="40465F169BA8B746AAD583025D4FC0EE"/>
          </w:pPr>
          <w:r>
            <w:rPr>
              <w:rStyle w:val="Placehold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8"/>
    <w:rsid w:val="000C08CB"/>
    <w:rsid w:val="004308AD"/>
    <w:rsid w:val="004B4E7A"/>
    <w:rsid w:val="005940D9"/>
    <w:rsid w:val="00902738"/>
    <w:rsid w:val="009D1B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AE99FB86E7BB4A9A5E2ACF2A6451EC">
    <w:name w:val="16AE99FB86E7BB4A9A5E2ACF2A6451EC"/>
  </w:style>
  <w:style w:type="paragraph" w:customStyle="1" w:styleId="40465F169BA8B746AAD583025D4FC0EE">
    <w:name w:val="40465F169BA8B746AAD583025D4FC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HABG</Organisation_x0020__x002f__x0020_Hochschule>
    <Vorlage xmlns="69e60002-4b69-4aad-9e3a-e3a9db2b0f4f">Bericht</Vorl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71A6D-22FA-4A03-A6E2-74040D64D634}">
  <ds:schemaRefs>
    <ds:schemaRef ds:uri="http://schemas.microsoft.com/office/2006/metadata/properties"/>
    <ds:schemaRef ds:uri="http://schemas.microsoft.com/office/infopath/2007/PartnerControls"/>
    <ds:schemaRef ds:uri="69e60002-4b69-4aad-9e3a-e3a9db2b0f4f"/>
  </ds:schemaRefs>
</ds:datastoreItem>
</file>

<file path=customXml/itemProps3.xml><?xml version="1.0" encoding="utf-8"?>
<ds:datastoreItem xmlns:ds="http://schemas.openxmlformats.org/officeDocument/2006/customXml" ds:itemID="{688BE7A0-5D8C-48EE-9BF3-24A52D728D82}">
  <ds:schemaRefs>
    <ds:schemaRef ds:uri="http://schemas.microsoft.com/sharepoint/v3/contenttype/forms"/>
  </ds:schemaRefs>
</ds:datastoreItem>
</file>

<file path=customXml/itemProps4.xml><?xml version="1.0" encoding="utf-8"?>
<ds:datastoreItem xmlns:ds="http://schemas.openxmlformats.org/officeDocument/2006/customXml" ds:itemID="{58F1C2ED-6761-AE48-AF6C-5D99F94F5AFB}">
  <ds:schemaRefs>
    <ds:schemaRef ds:uri="http://schemas.openxmlformats.org/officeDocument/2006/bibliography"/>
  </ds:schemaRefs>
</ds:datastoreItem>
</file>

<file path=customXml/itemProps5.xml><?xml version="1.0" encoding="utf-8"?>
<ds:datastoreItem xmlns:ds="http://schemas.openxmlformats.org/officeDocument/2006/customXml" ds:itemID="{72608535-4853-4C58-9BA3-48D94966E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Rami Tarabishi (s)</cp:lastModifiedBy>
  <cp:revision>6</cp:revision>
  <cp:lastPrinted>2015-10-01T15:43:00Z</cp:lastPrinted>
  <dcterms:created xsi:type="dcterms:W3CDTF">2023-12-08T17:51:00Z</dcterms:created>
  <dcterms:modified xsi:type="dcterms:W3CDTF">2023-12-08T18:41:00Z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y fmtid="{D5CDD505-2E9C-101B-9397-08002B2CF9AE}" pid="3" name="ZOTERO_PREF_1">
    <vt:lpwstr>&lt;data data-version="3" zotero-version="5.0.96.3"&gt;&lt;session id="mvFx0xa6"/&gt;&lt;style id="http://www.zotero.org/styles/hochschule-munchen-fakultat-fur-angewandte-sozialwissenschaften" hasBibliography="1" bibliographyStyleHasBeenSet="1"/&gt;&lt;prefs&gt;&lt;pref name="field</vt:lpwstr>
  </property>
  <property fmtid="{D5CDD505-2E9C-101B-9397-08002B2CF9AE}" pid="4" name="ZOTERO_PREF_2">
    <vt:lpwstr>Type" value="Field"/&gt;&lt;/prefs&gt;&lt;/data&gt;</vt:lpwstr>
  </property>
</Properties>
</file>